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8B" w:rsidRPr="005B3D50" w:rsidRDefault="0026438B" w:rsidP="0026438B">
      <w:pPr>
        <w:keepNext/>
        <w:keepLines/>
        <w:jc w:val="center"/>
        <w:outlineLvl w:val="0"/>
        <w:rPr>
          <w:rFonts w:ascii="Times New Roman" w:hAnsi="Times New Roman"/>
          <w:b/>
          <w:bCs/>
          <w:color w:val="FF0000"/>
          <w:sz w:val="28"/>
          <w:szCs w:val="24"/>
          <w:lang w:eastAsia="sv-SE"/>
        </w:rPr>
      </w:pPr>
      <w:r w:rsidRPr="005B3D50">
        <w:rPr>
          <w:rFonts w:ascii="Times New Roman" w:hAnsi="Times New Roman"/>
          <w:b/>
          <w:bCs/>
          <w:color w:val="FF0000"/>
          <w:sz w:val="28"/>
          <w:szCs w:val="24"/>
          <w:lang w:eastAsia="sv-SE"/>
        </w:rPr>
        <w:t xml:space="preserve">Detta är försättsbladet vid salstentamen. </w:t>
      </w:r>
      <w:r>
        <w:rPr>
          <w:rFonts w:ascii="Times New Roman" w:hAnsi="Times New Roman"/>
          <w:b/>
          <w:bCs/>
          <w:color w:val="FF0000"/>
          <w:sz w:val="28"/>
          <w:szCs w:val="24"/>
          <w:lang w:eastAsia="sv-SE"/>
        </w:rPr>
        <w:t>Högst upp på nästa sida i</w:t>
      </w:r>
      <w:r w:rsidRPr="005B3D50">
        <w:rPr>
          <w:rFonts w:ascii="Times New Roman" w:hAnsi="Times New Roman"/>
          <w:b/>
          <w:bCs/>
          <w:color w:val="FF0000"/>
          <w:sz w:val="28"/>
          <w:szCs w:val="24"/>
          <w:lang w:eastAsia="sv-SE"/>
        </w:rPr>
        <w:t xml:space="preserve"> röd text finns info som är specifik för distanstentamen. </w:t>
      </w:r>
    </w:p>
    <w:p w:rsidR="0026438B" w:rsidRPr="00FB5451" w:rsidRDefault="0026438B" w:rsidP="0026438B">
      <w:pPr>
        <w:tabs>
          <w:tab w:val="left" w:pos="6520"/>
        </w:tabs>
        <w:spacing w:line="240" w:lineRule="auto"/>
        <w:jc w:val="center"/>
        <w:rPr>
          <w:rFonts w:ascii="Times New Roman"/>
          <w:lang w:eastAsia="sv-SE"/>
        </w:rPr>
      </w:pPr>
    </w:p>
    <w:p w:rsidR="0026438B" w:rsidRPr="00FB5451" w:rsidRDefault="0026438B" w:rsidP="0026438B">
      <w:pPr>
        <w:tabs>
          <w:tab w:val="left" w:pos="6520"/>
        </w:tabs>
        <w:jc w:val="center"/>
        <w:rPr>
          <w:sz w:val="40"/>
          <w:szCs w:val="24"/>
          <w:lang w:eastAsia="sv-SE"/>
        </w:rPr>
      </w:pPr>
      <w:r>
        <w:rPr>
          <w:sz w:val="40"/>
          <w:szCs w:val="24"/>
          <w:lang w:eastAsia="sv-SE"/>
        </w:rPr>
        <w:t>TENTAMEN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804"/>
      </w:tblGrid>
      <w:tr w:rsidR="0026438B" w:rsidRPr="00F42225" w:rsidTr="001837ED">
        <w:tc>
          <w:tcPr>
            <w:tcW w:w="2480" w:type="dxa"/>
          </w:tcPr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Kursnummer:</w:t>
            </w:r>
          </w:p>
        </w:tc>
        <w:tc>
          <w:tcPr>
            <w:tcW w:w="6804" w:type="dxa"/>
          </w:tcPr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57BA0">
              <w:rPr>
                <w:rFonts w:ascii="Times New Roman" w:hAnsi="Times New Roman"/>
                <w:sz w:val="32"/>
                <w:szCs w:val="32"/>
              </w:rPr>
              <w:t>HF0024</w:t>
            </w:r>
          </w:p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/>
                <w:sz w:val="32"/>
              </w:rPr>
              <w:t>Matematik för basår II</w:t>
            </w:r>
          </w:p>
        </w:tc>
      </w:tr>
      <w:tr w:rsidR="0026438B" w:rsidRPr="00FB5451" w:rsidTr="001837ED">
        <w:tc>
          <w:tcPr>
            <w:tcW w:w="2480" w:type="dxa"/>
          </w:tcPr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Moment:</w:t>
            </w:r>
          </w:p>
        </w:tc>
        <w:tc>
          <w:tcPr>
            <w:tcW w:w="6804" w:type="dxa"/>
          </w:tcPr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/>
                <w:sz w:val="32"/>
                <w:szCs w:val="24"/>
                <w:lang w:eastAsia="sv-SE"/>
              </w:rPr>
              <w:t>TENB</w:t>
            </w:r>
          </w:p>
        </w:tc>
      </w:tr>
      <w:tr w:rsidR="0026438B" w:rsidRPr="00FB5451" w:rsidTr="001837ED">
        <w:tc>
          <w:tcPr>
            <w:tcW w:w="2480" w:type="dxa"/>
          </w:tcPr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Program:</w:t>
            </w:r>
          </w:p>
        </w:tc>
        <w:tc>
          <w:tcPr>
            <w:tcW w:w="6804" w:type="dxa"/>
          </w:tcPr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/>
                <w:sz w:val="32"/>
                <w:szCs w:val="24"/>
                <w:lang w:eastAsia="sv-SE"/>
              </w:rPr>
              <w:t xml:space="preserve">Tekniskt basår </w:t>
            </w:r>
          </w:p>
        </w:tc>
      </w:tr>
      <w:tr w:rsidR="0026438B" w:rsidRPr="00F42225" w:rsidTr="001837ED">
        <w:tc>
          <w:tcPr>
            <w:tcW w:w="2480" w:type="dxa"/>
          </w:tcPr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Rättande lärare:</w:t>
            </w:r>
          </w:p>
        </w:tc>
        <w:tc>
          <w:tcPr>
            <w:tcW w:w="6804" w:type="dxa"/>
          </w:tcPr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/>
                <w:sz w:val="32"/>
                <w:szCs w:val="24"/>
                <w:lang w:eastAsia="sv-SE"/>
              </w:rPr>
              <w:t>Niclas Hjelm &amp; Maria Shamoun</w:t>
            </w:r>
          </w:p>
        </w:tc>
      </w:tr>
      <w:tr w:rsidR="0026438B" w:rsidRPr="00FB5451" w:rsidTr="001837ED">
        <w:tc>
          <w:tcPr>
            <w:tcW w:w="2480" w:type="dxa"/>
          </w:tcPr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Examinator:</w:t>
            </w:r>
          </w:p>
        </w:tc>
        <w:tc>
          <w:tcPr>
            <w:tcW w:w="6804" w:type="dxa"/>
          </w:tcPr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/>
                <w:sz w:val="32"/>
                <w:szCs w:val="24"/>
                <w:lang w:eastAsia="sv-SE"/>
              </w:rPr>
              <w:t>Niclas Hjelm</w:t>
            </w:r>
          </w:p>
        </w:tc>
      </w:tr>
      <w:tr w:rsidR="0026438B" w:rsidRPr="00FB5451" w:rsidTr="001837ED">
        <w:tc>
          <w:tcPr>
            <w:tcW w:w="2480" w:type="dxa"/>
          </w:tcPr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Datum:</w:t>
            </w:r>
          </w:p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Tid:</w:t>
            </w:r>
          </w:p>
        </w:tc>
        <w:tc>
          <w:tcPr>
            <w:tcW w:w="6804" w:type="dxa"/>
          </w:tcPr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/>
                <w:sz w:val="32"/>
                <w:szCs w:val="24"/>
                <w:lang w:eastAsia="sv-SE"/>
              </w:rPr>
              <w:t>2020</w:t>
            </w:r>
            <w:r w:rsidRPr="00E57BA0">
              <w:rPr>
                <w:rFonts w:ascii="Times New Roman" w:hAnsi="Times New Roman"/>
                <w:sz w:val="32"/>
                <w:szCs w:val="24"/>
                <w:lang w:eastAsia="sv-SE"/>
              </w:rPr>
              <w:t>-0</w:t>
            </w:r>
            <w:r>
              <w:rPr>
                <w:rFonts w:ascii="Times New Roman" w:hAnsi="Times New Roman"/>
                <w:sz w:val="32"/>
                <w:szCs w:val="24"/>
                <w:lang w:eastAsia="sv-SE"/>
              </w:rPr>
              <w:t>4</w:t>
            </w:r>
            <w:r w:rsidRPr="00E57BA0">
              <w:rPr>
                <w:rFonts w:ascii="Times New Roman" w:hAnsi="Times New Roman"/>
                <w:sz w:val="32"/>
                <w:szCs w:val="24"/>
                <w:lang w:eastAsia="sv-SE"/>
              </w:rPr>
              <w:t>-</w:t>
            </w:r>
            <w:r>
              <w:rPr>
                <w:rFonts w:ascii="Times New Roman" w:hAnsi="Times New Roman"/>
                <w:sz w:val="32"/>
                <w:szCs w:val="24"/>
                <w:lang w:eastAsia="sv-SE"/>
              </w:rPr>
              <w:t>17</w:t>
            </w:r>
          </w:p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/>
                <w:sz w:val="32"/>
                <w:szCs w:val="24"/>
                <w:lang w:eastAsia="sv-SE"/>
              </w:rPr>
              <w:t>”08</w:t>
            </w:r>
            <w:r w:rsidRPr="00E57BA0">
              <w:rPr>
                <w:rFonts w:ascii="Times New Roman" w:hAnsi="Times New Roman"/>
                <w:sz w:val="32"/>
                <w:szCs w:val="24"/>
                <w:lang w:eastAsia="sv-SE"/>
              </w:rPr>
              <w:t>:00-1</w:t>
            </w:r>
            <w:r>
              <w:rPr>
                <w:rFonts w:ascii="Times New Roman" w:hAnsi="Times New Roman"/>
                <w:sz w:val="32"/>
                <w:szCs w:val="24"/>
                <w:lang w:eastAsia="sv-SE"/>
              </w:rPr>
              <w:t>2:00”</w:t>
            </w:r>
          </w:p>
        </w:tc>
      </w:tr>
      <w:tr w:rsidR="0026438B" w:rsidRPr="008E1A39" w:rsidTr="001837ED">
        <w:tc>
          <w:tcPr>
            <w:tcW w:w="2480" w:type="dxa"/>
          </w:tcPr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Hjälpmedel:</w:t>
            </w:r>
          </w:p>
        </w:tc>
        <w:tc>
          <w:tcPr>
            <w:tcW w:w="6804" w:type="dxa"/>
          </w:tcPr>
          <w:p w:rsidR="0026438B" w:rsidRPr="00E57BA0" w:rsidRDefault="0026438B" w:rsidP="001837ED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  <w:r w:rsidRPr="00E57BA0">
              <w:rPr>
                <w:rFonts w:ascii="Times New Roman" w:hAnsi="Times New Roman"/>
                <w:sz w:val="32"/>
                <w:szCs w:val="32"/>
              </w:rPr>
              <w:t xml:space="preserve">Formelsamling: Björk m fl ”Formler och tabeller” </w:t>
            </w:r>
            <w:r w:rsidRPr="00E57BA0">
              <w:rPr>
                <w:rFonts w:ascii="Times New Roman" w:hAnsi="Times New Roman"/>
                <w:b/>
                <w:sz w:val="32"/>
                <w:szCs w:val="32"/>
              </w:rPr>
              <w:t>utan anteckningar</w:t>
            </w:r>
            <w:r w:rsidRPr="00E57BA0">
              <w:rPr>
                <w:rFonts w:ascii="Times New Roman" w:hAnsi="Times New Roman"/>
                <w:sz w:val="32"/>
                <w:szCs w:val="32"/>
              </w:rPr>
              <w:t>, passare, gradskiva, penna, radergummi och linjal</w:t>
            </w:r>
          </w:p>
          <w:p w:rsidR="0026438B" w:rsidRPr="00E57BA0" w:rsidRDefault="0026438B" w:rsidP="001837ED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  <w:p w:rsidR="0026438B" w:rsidRPr="00E57BA0" w:rsidRDefault="0026438B" w:rsidP="001837ED">
            <w:pPr>
              <w:pStyle w:val="NoSpacing"/>
              <w:rPr>
                <w:rFonts w:ascii="Times New Roman" w:eastAsia="Times New Roman" w:hAnsi="Times New Roman"/>
                <w:szCs w:val="24"/>
                <w:lang w:eastAsia="sv-SE"/>
              </w:rPr>
            </w:pPr>
            <w:r w:rsidRPr="00E57BA0">
              <w:rPr>
                <w:rFonts w:ascii="Times New Roman" w:hAnsi="Times New Roman"/>
                <w:b/>
                <w:sz w:val="32"/>
                <w:szCs w:val="32"/>
              </w:rPr>
              <w:t>Miniräknare är ej tillåten!</w:t>
            </w:r>
          </w:p>
        </w:tc>
      </w:tr>
      <w:tr w:rsidR="0026438B" w:rsidRPr="00AE19F9" w:rsidTr="001837ED">
        <w:tc>
          <w:tcPr>
            <w:tcW w:w="2480" w:type="dxa"/>
          </w:tcPr>
          <w:p w:rsidR="0026438B" w:rsidRPr="00FB5451" w:rsidRDefault="0026438B" w:rsidP="001837ED">
            <w:pPr>
              <w:tabs>
                <w:tab w:val="left" w:pos="6520"/>
              </w:tabs>
              <w:spacing w:line="240" w:lineRule="auto"/>
              <w:rPr>
                <w:sz w:val="32"/>
                <w:szCs w:val="24"/>
                <w:lang w:eastAsia="sv-SE"/>
              </w:rPr>
            </w:pPr>
            <w:r w:rsidRPr="00FB5451">
              <w:rPr>
                <w:sz w:val="32"/>
                <w:szCs w:val="24"/>
                <w:lang w:eastAsia="sv-SE"/>
              </w:rPr>
              <w:t>Omfattning och betygsgränser:</w:t>
            </w:r>
          </w:p>
        </w:tc>
        <w:tc>
          <w:tcPr>
            <w:tcW w:w="6804" w:type="dxa"/>
          </w:tcPr>
          <w:p w:rsidR="0026438B" w:rsidRPr="00E57BA0" w:rsidRDefault="0026438B" w:rsidP="001837ED">
            <w:pPr>
              <w:tabs>
                <w:tab w:val="left" w:pos="6520"/>
              </w:tabs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60"/>
              <w:gridCol w:w="1440"/>
            </w:tblGrid>
            <w:tr w:rsidR="0026438B" w:rsidRPr="00E57BA0" w:rsidTr="001837ED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Poäng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Betyg</w:t>
                  </w:r>
                </w:p>
              </w:tc>
            </w:tr>
            <w:tr w:rsidR="0026438B" w:rsidRPr="00E57BA0" w:rsidTr="001837ED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Fx</w:t>
                  </w:r>
                </w:p>
              </w:tc>
            </w:tr>
            <w:tr w:rsidR="0026438B" w:rsidRPr="00E57BA0" w:rsidTr="001837ED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12 – 14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26438B" w:rsidRPr="00E57BA0" w:rsidTr="001837ED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15 – 17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26438B" w:rsidRPr="00E57BA0" w:rsidTr="001837ED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18 – 20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26438B" w:rsidRPr="00E57BA0" w:rsidTr="001837ED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21 – 23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26438B" w:rsidRPr="00E57BA0" w:rsidTr="001837ED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 xml:space="preserve">24 – 26  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438B" w:rsidRPr="00E57BA0" w:rsidRDefault="0026438B" w:rsidP="001837ED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26438B" w:rsidRDefault="0026438B" w:rsidP="001837ED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26438B" w:rsidRPr="00E57BA0" w:rsidRDefault="0026438B" w:rsidP="001837ED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 w:rsidRPr="00E57BA0">
              <w:rPr>
                <w:rFonts w:ascii="Times New Roman" w:hAnsi="Times New Roman"/>
                <w:b/>
                <w:sz w:val="32"/>
                <w:szCs w:val="32"/>
              </w:rPr>
              <w:t>Till samtliga uppgifter krävs fullständiga lösningar. Lösningarna skall vara tydliga och lätta att följa. Införda beteckningar skall definieras. Uppställda samband skall motiveras.</w:t>
            </w:r>
          </w:p>
          <w:p w:rsidR="0026438B" w:rsidRPr="00E57BA0" w:rsidRDefault="0026438B" w:rsidP="001837ED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 w:rsidRPr="00E57BA0">
              <w:rPr>
                <w:rFonts w:ascii="Times New Roman" w:hAnsi="Times New Roman"/>
                <w:b/>
                <w:sz w:val="32"/>
                <w:szCs w:val="32"/>
              </w:rPr>
              <w:t>Skriv helst med blyertspenna!</w:t>
            </w:r>
          </w:p>
          <w:p w:rsidR="0026438B" w:rsidRPr="00E57BA0" w:rsidRDefault="0026438B" w:rsidP="001837ED">
            <w:pPr>
              <w:pStyle w:val="NoSpacing"/>
              <w:rPr>
                <w:rFonts w:ascii="Times New Roman" w:eastAsia="Times New Roman" w:hAnsi="Times New Roman"/>
                <w:szCs w:val="24"/>
                <w:lang w:eastAsia="sv-SE"/>
              </w:rPr>
            </w:pPr>
            <w:r w:rsidRPr="00E57BA0">
              <w:rPr>
                <w:rFonts w:ascii="Times New Roman" w:hAnsi="Times New Roman"/>
                <w:sz w:val="32"/>
                <w:szCs w:val="32"/>
              </w:rPr>
              <w:t>Svaret ska framgå tydligt och vara förenklat så långt som möjligt. Svara med enhet och lämplig avrundning på tillämpade uppgifter. Svara exakt på övriga uppgifter, om inte annat anges.</w:t>
            </w:r>
          </w:p>
        </w:tc>
      </w:tr>
    </w:tbl>
    <w:p w:rsidR="0026438B" w:rsidRDefault="0026438B" w:rsidP="0026438B">
      <w:pPr>
        <w:ind w:right="-142"/>
        <w:rPr>
          <w:rFonts w:ascii="Cambria" w:eastAsiaTheme="minorEastAsia" w:hAnsi="Cambria"/>
          <w:sz w:val="24"/>
          <w:szCs w:val="24"/>
        </w:rPr>
      </w:pPr>
    </w:p>
    <w:p w:rsidR="007C55FA" w:rsidRDefault="007C55FA" w:rsidP="007C55FA">
      <w:pPr>
        <w:pStyle w:val="ListParagraph"/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26438B" w:rsidRDefault="0026438B" w:rsidP="007C55FA">
      <w:pPr>
        <w:pStyle w:val="ListParagraph"/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26438B" w:rsidRDefault="0026438B" w:rsidP="007C55FA">
      <w:pPr>
        <w:pStyle w:val="ListParagraph"/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26438B" w:rsidRDefault="0026438B" w:rsidP="007C55FA">
      <w:pPr>
        <w:pStyle w:val="ListParagraph"/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26438B" w:rsidRDefault="0026438B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26438B" w:rsidRPr="000D4459" w:rsidRDefault="0026438B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  <w:r w:rsidRPr="000D4459">
        <w:rPr>
          <w:rFonts w:ascii="Cambria" w:eastAsiaTheme="minorEastAsia" w:hAnsi="Cambria"/>
          <w:color w:val="FF0000"/>
          <w:sz w:val="28"/>
          <w:szCs w:val="28"/>
        </w:rPr>
        <w:lastRenderedPageBreak/>
        <w:t>Tentamen är uppdelad i två de</w:t>
      </w:r>
      <w:r w:rsidR="004B4D63" w:rsidRPr="000D4459">
        <w:rPr>
          <w:rFonts w:ascii="Cambria" w:eastAsiaTheme="minorEastAsia" w:hAnsi="Cambria"/>
          <w:color w:val="FF0000"/>
          <w:sz w:val="28"/>
          <w:szCs w:val="28"/>
        </w:rPr>
        <w:t>lar á</w:t>
      </w: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 2 timmar. </w:t>
      </w:r>
    </w:p>
    <w:p w:rsidR="0026438B" w:rsidRPr="000D4459" w:rsidRDefault="0026438B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</w:p>
    <w:p w:rsidR="0026438B" w:rsidRPr="000D4459" w:rsidRDefault="0026438B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I den första delen ingår uppgift 1,3,5,7,9,11. </w:t>
      </w:r>
    </w:p>
    <w:p w:rsidR="0026438B" w:rsidRPr="000D4459" w:rsidRDefault="0026438B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</w:p>
    <w:p w:rsidR="0026438B" w:rsidRPr="000D4459" w:rsidRDefault="0026438B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  <w:r w:rsidRPr="000D4459">
        <w:rPr>
          <w:rFonts w:ascii="Cambria" w:eastAsiaTheme="minorEastAsia" w:hAnsi="Cambria"/>
          <w:color w:val="FF0000"/>
          <w:sz w:val="28"/>
          <w:szCs w:val="28"/>
        </w:rPr>
        <w:t>Dina lösningar lämnar du in i Canvas. En inlämning för uppgift.</w:t>
      </w:r>
    </w:p>
    <w:p w:rsidR="004B4D63" w:rsidRPr="000D4459" w:rsidRDefault="004B4D63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</w:p>
    <w:p w:rsidR="004B4D63" w:rsidRPr="000D4459" w:rsidRDefault="004B4D63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Antalet filer per uppgift är begränsat till </w:t>
      </w:r>
      <w:r w:rsidRPr="000D4459">
        <w:rPr>
          <w:rFonts w:ascii="Cambria" w:eastAsiaTheme="minorEastAsia" w:hAnsi="Cambria"/>
          <w:b/>
          <w:color w:val="FF0000"/>
          <w:sz w:val="28"/>
          <w:szCs w:val="28"/>
        </w:rPr>
        <w:t>3</w:t>
      </w: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 st.</w:t>
      </w:r>
    </w:p>
    <w:p w:rsidR="004B4D63" w:rsidRPr="000D4459" w:rsidRDefault="004B4D63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</w:p>
    <w:p w:rsidR="004B4D63" w:rsidRPr="000D4459" w:rsidRDefault="004B4D63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Endast filformaten </w:t>
      </w:r>
      <w:r w:rsidRPr="000D4459">
        <w:rPr>
          <w:rFonts w:ascii="Cambria" w:eastAsiaTheme="minorEastAsia" w:hAnsi="Cambria"/>
          <w:b/>
          <w:color w:val="FF0000"/>
          <w:sz w:val="28"/>
          <w:szCs w:val="28"/>
        </w:rPr>
        <w:t>pdf</w:t>
      </w: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, </w:t>
      </w:r>
      <w:r w:rsidRPr="000D4459">
        <w:rPr>
          <w:rFonts w:ascii="Cambria" w:eastAsiaTheme="minorEastAsia" w:hAnsi="Cambria"/>
          <w:b/>
          <w:color w:val="FF0000"/>
          <w:sz w:val="28"/>
          <w:szCs w:val="28"/>
        </w:rPr>
        <w:t>jpeg</w:t>
      </w: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 och </w:t>
      </w:r>
      <w:r w:rsidRPr="000D4459">
        <w:rPr>
          <w:rFonts w:ascii="Cambria" w:eastAsiaTheme="minorEastAsia" w:hAnsi="Cambria"/>
          <w:b/>
          <w:color w:val="FF0000"/>
          <w:sz w:val="28"/>
          <w:szCs w:val="28"/>
        </w:rPr>
        <w:t>png</w:t>
      </w: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 kan laddas upp.</w:t>
      </w:r>
    </w:p>
    <w:p w:rsidR="004B4D63" w:rsidRPr="000D4459" w:rsidRDefault="004B4D63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</w:p>
    <w:p w:rsidR="004B4D63" w:rsidRPr="000D4459" w:rsidRDefault="004B4D63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Ett bra sätt att ladda upp filerna är att </w:t>
      </w:r>
      <w:r w:rsidRPr="000D4459">
        <w:rPr>
          <w:rFonts w:ascii="Cambria" w:eastAsiaTheme="minorEastAsia" w:hAnsi="Cambria"/>
          <w:b/>
          <w:color w:val="FF0000"/>
          <w:sz w:val="28"/>
          <w:szCs w:val="28"/>
        </w:rPr>
        <w:t>logga in i Canvas på mobilen</w:t>
      </w:r>
      <w:r w:rsidRPr="000D4459">
        <w:rPr>
          <w:rFonts w:ascii="Cambria" w:eastAsiaTheme="minorEastAsia" w:hAnsi="Cambria"/>
          <w:color w:val="FF0000"/>
          <w:sz w:val="28"/>
          <w:szCs w:val="28"/>
        </w:rPr>
        <w:t xml:space="preserve"> när det är dags att lämna in dina lösningar - då behöver inte filerna mailas från mobil till datorn!  </w:t>
      </w:r>
    </w:p>
    <w:p w:rsidR="004B4D63" w:rsidRPr="000D4459" w:rsidRDefault="004B4D63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color w:val="FF0000"/>
          <w:sz w:val="28"/>
          <w:szCs w:val="28"/>
        </w:rPr>
      </w:pPr>
    </w:p>
    <w:p w:rsidR="0026438B" w:rsidRDefault="004B4D63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 w:rsidRPr="000D4459">
        <w:rPr>
          <w:rFonts w:ascii="Cambria" w:eastAsiaTheme="minorEastAsia" w:hAnsi="Cambria"/>
          <w:color w:val="FF0000"/>
          <w:sz w:val="28"/>
          <w:szCs w:val="28"/>
        </w:rPr>
        <w:t>-------------------------------------------------------------------------------------------------------</w:t>
      </w:r>
      <w:r w:rsidR="0026438B">
        <w:rPr>
          <w:rFonts w:ascii="Cambria" w:eastAsiaTheme="minorEastAsia" w:hAnsi="Cambria"/>
          <w:sz w:val="24"/>
          <w:szCs w:val="24"/>
        </w:rPr>
        <w:t xml:space="preserve"> </w:t>
      </w:r>
    </w:p>
    <w:p w:rsidR="004D69ED" w:rsidRDefault="004D69ED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7C4EE4" w:rsidRPr="00361F12" w:rsidRDefault="00361F12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1. </w:t>
      </w:r>
      <w:r w:rsidR="00137C07" w:rsidRPr="00361F12">
        <w:rPr>
          <w:rFonts w:ascii="Cambria" w:eastAsiaTheme="minorEastAsia" w:hAnsi="Cambria"/>
          <w:sz w:val="24"/>
          <w:szCs w:val="24"/>
        </w:rPr>
        <w:t>Bestäm</w:t>
      </w:r>
      <w:r w:rsidR="007C4EE4" w:rsidRPr="00361F12">
        <w:rPr>
          <w:rFonts w:ascii="Cambria" w:eastAsiaTheme="minorEastAsia" w:hAnsi="Cambria"/>
          <w:sz w:val="24"/>
          <w:szCs w:val="24"/>
        </w:rPr>
        <w:t xml:space="preserve"> </w:t>
      </w:r>
      <w:r w:rsidR="00935F88" w:rsidRPr="00935F88">
        <w:rPr>
          <w:position w:val="-14"/>
        </w:rPr>
        <w:object w:dxaOrig="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21.05pt" o:ole="">
            <v:imagedata r:id="rId8" o:title=""/>
          </v:shape>
          <o:OLEObject Type="Embed" ProgID="Equation.DSMT4" ShapeID="_x0000_i1025" DrawAspect="Content" ObjectID="_1651332834" r:id="rId9"/>
        </w:object>
      </w:r>
      <w:r w:rsidR="000F3B78" w:rsidRPr="00361F12">
        <w:rPr>
          <w:rFonts w:ascii="Cambria" w:eastAsiaTheme="minorEastAsia" w:hAnsi="Cambria"/>
          <w:sz w:val="24"/>
          <w:szCs w:val="24"/>
        </w:rPr>
        <w:t xml:space="preserve"> </w:t>
      </w:r>
      <w:r w:rsidR="007C4EE4" w:rsidRPr="00361F12">
        <w:rPr>
          <w:rFonts w:ascii="Cambria" w:eastAsiaTheme="minorEastAsia" w:hAnsi="Cambria"/>
          <w:sz w:val="24"/>
          <w:szCs w:val="24"/>
        </w:rPr>
        <w:t xml:space="preserve">då </w:t>
      </w:r>
      <w:r w:rsidR="00935F88" w:rsidRPr="00935F88">
        <w:rPr>
          <w:position w:val="-24"/>
        </w:rPr>
        <w:object w:dxaOrig="980" w:dyaOrig="620">
          <v:shape id="_x0000_i1026" type="#_x0000_t75" style="width:49.15pt;height:31.6pt" o:ole="">
            <v:imagedata r:id="rId10" o:title=""/>
          </v:shape>
          <o:OLEObject Type="Embed" ProgID="Equation.DSMT4" ShapeID="_x0000_i1026" DrawAspect="Content" ObjectID="_1651332835" r:id="rId11"/>
        </w:object>
      </w:r>
      <w:r w:rsidR="00137C07" w:rsidRPr="00361F12">
        <w:rPr>
          <w:rFonts w:ascii="Cambria" w:eastAsiaTheme="minorEastAsia" w:hAnsi="Cambria"/>
          <w:sz w:val="24"/>
          <w:szCs w:val="24"/>
        </w:rPr>
        <w:t>.</w:t>
      </w:r>
      <w:r w:rsidR="00137C07" w:rsidRPr="00361F12">
        <w:rPr>
          <w:rFonts w:ascii="Cambria" w:eastAsiaTheme="minorEastAsia" w:hAnsi="Cambria"/>
          <w:sz w:val="24"/>
          <w:szCs w:val="24"/>
        </w:rPr>
        <w:tab/>
        <w:t>2</w:t>
      </w:r>
      <w:r w:rsidR="007C4EE4" w:rsidRPr="00361F12">
        <w:rPr>
          <w:rFonts w:ascii="Cambria" w:eastAsiaTheme="minorEastAsia" w:hAnsi="Cambria"/>
          <w:sz w:val="24"/>
          <w:szCs w:val="24"/>
        </w:rPr>
        <w:t>p</w:t>
      </w:r>
    </w:p>
    <w:p w:rsidR="00CA473D" w:rsidRPr="00361F12" w:rsidRDefault="00CA473D" w:rsidP="00CA473D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40237C" w:rsidRPr="00361F12" w:rsidRDefault="00361F12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3. </w:t>
      </w:r>
      <w:r w:rsidR="00237531" w:rsidRPr="00361F12">
        <w:rPr>
          <w:rFonts w:ascii="Cambria" w:eastAsiaTheme="minorEastAsia" w:hAnsi="Cambria"/>
          <w:sz w:val="24"/>
          <w:szCs w:val="24"/>
        </w:rPr>
        <w:t>Bestäm de</w:t>
      </w:r>
      <w:r w:rsidR="0040237C" w:rsidRPr="00361F12">
        <w:rPr>
          <w:rFonts w:ascii="Cambria" w:eastAsiaTheme="minorEastAsia" w:hAnsi="Cambria"/>
          <w:sz w:val="24"/>
          <w:szCs w:val="24"/>
        </w:rPr>
        <w:t xml:space="preserve"> komplexa tal </w:t>
      </w:r>
      <w:r w:rsidR="0040237C" w:rsidRPr="0040237C">
        <w:rPr>
          <w:position w:val="-4"/>
        </w:rPr>
        <w:object w:dxaOrig="200" w:dyaOrig="200">
          <v:shape id="_x0000_i1027" type="#_x0000_t75" style="width:9.65pt;height:9.65pt" o:ole="">
            <v:imagedata r:id="rId12" o:title=""/>
          </v:shape>
          <o:OLEObject Type="Embed" ProgID="Equation.DSMT4" ShapeID="_x0000_i1027" DrawAspect="Content" ObjectID="_1651332836" r:id="rId13"/>
        </w:object>
      </w:r>
      <w:r w:rsidR="0040237C" w:rsidRPr="00361F12">
        <w:rPr>
          <w:rFonts w:ascii="Cambria" w:eastAsiaTheme="minorEastAsia" w:hAnsi="Cambria"/>
          <w:sz w:val="24"/>
          <w:szCs w:val="24"/>
        </w:rPr>
        <w:t xml:space="preserve"> </w:t>
      </w:r>
      <w:r w:rsidR="00237531" w:rsidRPr="00361F12">
        <w:rPr>
          <w:rFonts w:ascii="Cambria" w:eastAsiaTheme="minorEastAsia" w:hAnsi="Cambria"/>
          <w:sz w:val="24"/>
          <w:szCs w:val="24"/>
        </w:rPr>
        <w:t xml:space="preserve">som </w:t>
      </w:r>
      <w:r w:rsidR="0040237C" w:rsidRPr="00361F12">
        <w:rPr>
          <w:rFonts w:ascii="Cambria" w:eastAsiaTheme="minorEastAsia" w:hAnsi="Cambria"/>
          <w:sz w:val="24"/>
          <w:szCs w:val="24"/>
        </w:rPr>
        <w:t xml:space="preserve">uppfyller </w:t>
      </w:r>
      <w:r w:rsidR="0040237C" w:rsidRPr="0040237C">
        <w:rPr>
          <w:position w:val="-6"/>
        </w:rPr>
        <w:object w:dxaOrig="1020" w:dyaOrig="279">
          <v:shape id="_x0000_i1028" type="#_x0000_t75" style="width:50.05pt;height:13.15pt" o:ole="">
            <v:imagedata r:id="rId14" o:title=""/>
          </v:shape>
          <o:OLEObject Type="Embed" ProgID="Equation.DSMT4" ShapeID="_x0000_i1028" DrawAspect="Content" ObjectID="_1651332837" r:id="rId15"/>
        </w:object>
      </w:r>
      <w:r w:rsidR="0040237C" w:rsidRPr="00361F12">
        <w:rPr>
          <w:rFonts w:ascii="Cambria" w:eastAsiaTheme="minorEastAsia" w:hAnsi="Cambria"/>
          <w:sz w:val="24"/>
          <w:szCs w:val="24"/>
        </w:rPr>
        <w:t xml:space="preserve"> </w:t>
      </w:r>
    </w:p>
    <w:p w:rsidR="0040237C" w:rsidRPr="0040237C" w:rsidRDefault="00361F12" w:rsidP="00237531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</w:t>
      </w:r>
      <w:r w:rsidR="00237531">
        <w:rPr>
          <w:rFonts w:ascii="Cambria" w:eastAsiaTheme="minorEastAsia" w:hAnsi="Cambria"/>
          <w:sz w:val="24"/>
          <w:szCs w:val="24"/>
        </w:rPr>
        <w:t>Markera</w:t>
      </w:r>
      <w:r w:rsidR="0040237C" w:rsidRPr="0040237C">
        <w:rPr>
          <w:rFonts w:ascii="Cambria" w:eastAsiaTheme="minorEastAsia" w:hAnsi="Cambria"/>
          <w:sz w:val="24"/>
          <w:szCs w:val="24"/>
        </w:rPr>
        <w:t xml:space="preserve"> </w:t>
      </w:r>
      <w:r w:rsidR="00237531">
        <w:rPr>
          <w:rFonts w:ascii="Cambria" w:eastAsiaTheme="minorEastAsia" w:hAnsi="Cambria"/>
          <w:sz w:val="24"/>
          <w:szCs w:val="24"/>
        </w:rPr>
        <w:t xml:space="preserve">även </w:t>
      </w:r>
      <w:r w:rsidR="0040237C" w:rsidRPr="0040237C">
        <w:rPr>
          <w:rFonts w:ascii="Cambria" w:eastAsiaTheme="minorEastAsia" w:hAnsi="Cambria"/>
          <w:sz w:val="24"/>
          <w:szCs w:val="24"/>
        </w:rPr>
        <w:t>talen i det komplexa talplanet.</w:t>
      </w:r>
      <w:r w:rsidR="0040237C">
        <w:rPr>
          <w:rFonts w:ascii="Cambria" w:eastAsiaTheme="minorEastAsia" w:hAnsi="Cambria"/>
          <w:sz w:val="24"/>
          <w:szCs w:val="24"/>
        </w:rPr>
        <w:tab/>
        <w:t>2p</w:t>
      </w:r>
    </w:p>
    <w:p w:rsidR="005854B7" w:rsidRDefault="005854B7" w:rsidP="00361F12">
      <w:pPr>
        <w:pStyle w:val="ListParagraph"/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952DD7" w:rsidRPr="00361F12" w:rsidRDefault="00361F12" w:rsidP="00361F12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5. </w:t>
      </w:r>
      <w:r w:rsidR="00952DD7" w:rsidRPr="00361F12">
        <w:rPr>
          <w:rFonts w:ascii="Cambria" w:eastAsiaTheme="minorEastAsia" w:hAnsi="Cambria"/>
          <w:sz w:val="24"/>
          <w:szCs w:val="24"/>
        </w:rPr>
        <w:t xml:space="preserve">Differentialekvationen </w:t>
      </w:r>
      <w:r w:rsidR="00935F88" w:rsidRPr="00935F88">
        <w:rPr>
          <w:position w:val="-24"/>
        </w:rPr>
        <w:object w:dxaOrig="1140" w:dyaOrig="620">
          <v:shape id="_x0000_i1029" type="#_x0000_t75" style="width:57.05pt;height:31.6pt" o:ole="">
            <v:imagedata r:id="rId16" o:title=""/>
          </v:shape>
          <o:OLEObject Type="Embed" ProgID="Equation.DSMT4" ShapeID="_x0000_i1029" DrawAspect="Content" ObjectID="_1651332838" r:id="rId17"/>
        </w:object>
      </w:r>
      <w:r w:rsidR="00952DD7" w:rsidRPr="00361F12">
        <w:rPr>
          <w:rFonts w:ascii="Cambria" w:eastAsiaTheme="minorEastAsia" w:hAnsi="Cambria"/>
          <w:sz w:val="24"/>
          <w:szCs w:val="24"/>
        </w:rPr>
        <w:t xml:space="preserve"> är given.</w:t>
      </w:r>
    </w:p>
    <w:p w:rsidR="00952DD7" w:rsidRPr="0065178A" w:rsidRDefault="0065178A" w:rsidP="0065178A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a) </w:t>
      </w:r>
      <w:r w:rsidR="00952DD7" w:rsidRPr="0065178A">
        <w:rPr>
          <w:rFonts w:ascii="Cambria" w:eastAsiaTheme="minorEastAsia" w:hAnsi="Cambria"/>
          <w:sz w:val="24"/>
          <w:szCs w:val="24"/>
        </w:rPr>
        <w:t xml:space="preserve">Visa att </w:t>
      </w:r>
      <w:r w:rsidR="00935F88" w:rsidRPr="00935F88">
        <w:rPr>
          <w:position w:val="-10"/>
        </w:rPr>
        <w:object w:dxaOrig="1020" w:dyaOrig="320">
          <v:shape id="_x0000_i1030" type="#_x0000_t75" style="width:50.05pt;height:15.8pt" o:ole="">
            <v:imagedata r:id="rId18" o:title=""/>
          </v:shape>
          <o:OLEObject Type="Embed" ProgID="Equation.DSMT4" ShapeID="_x0000_i1030" DrawAspect="Content" ObjectID="_1651332839" r:id="rId19"/>
        </w:object>
      </w:r>
      <w:r w:rsidR="00952DD7" w:rsidRPr="0065178A">
        <w:rPr>
          <w:rFonts w:ascii="Cambria" w:eastAsiaTheme="minorEastAsia" w:hAnsi="Cambria"/>
          <w:sz w:val="24"/>
          <w:szCs w:val="24"/>
        </w:rPr>
        <w:t xml:space="preserve"> är en lösning till </w:t>
      </w:r>
      <w:r w:rsidR="00D21D9E" w:rsidRPr="0065178A">
        <w:rPr>
          <w:rFonts w:ascii="Cambria" w:eastAsiaTheme="minorEastAsia" w:hAnsi="Cambria"/>
          <w:sz w:val="24"/>
          <w:szCs w:val="24"/>
        </w:rPr>
        <w:t>ekvationen</w:t>
      </w:r>
      <w:r w:rsidR="00952DD7" w:rsidRPr="0065178A">
        <w:rPr>
          <w:rFonts w:ascii="Cambria" w:eastAsiaTheme="minorEastAsia" w:hAnsi="Cambria"/>
          <w:sz w:val="24"/>
          <w:szCs w:val="24"/>
        </w:rPr>
        <w:t>.</w:t>
      </w:r>
      <w:r w:rsidR="00952DD7" w:rsidRPr="0065178A">
        <w:rPr>
          <w:rFonts w:ascii="Cambria" w:eastAsiaTheme="minorEastAsia" w:hAnsi="Cambria"/>
          <w:sz w:val="24"/>
          <w:szCs w:val="24"/>
        </w:rPr>
        <w:tab/>
        <w:t>1p</w:t>
      </w:r>
    </w:p>
    <w:p w:rsidR="00952DD7" w:rsidRDefault="0065178A" w:rsidP="0065178A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b) </w:t>
      </w:r>
      <w:r w:rsidR="00DF785E" w:rsidRPr="0065178A">
        <w:rPr>
          <w:rFonts w:ascii="Cambria" w:eastAsiaTheme="minorEastAsia" w:hAnsi="Cambria"/>
          <w:sz w:val="24"/>
          <w:szCs w:val="24"/>
        </w:rPr>
        <w:t>Bestäm den lösning</w:t>
      </w:r>
      <w:r w:rsidR="00952DD7" w:rsidRPr="0065178A">
        <w:rPr>
          <w:rFonts w:ascii="Cambria" w:eastAsiaTheme="minorEastAsia" w:hAnsi="Cambria"/>
          <w:sz w:val="24"/>
          <w:szCs w:val="24"/>
        </w:rPr>
        <w:t xml:space="preserve"> till differentialekvationen</w:t>
      </w:r>
      <w:r w:rsidR="00DF785E" w:rsidRPr="0065178A">
        <w:rPr>
          <w:rFonts w:ascii="Cambria" w:eastAsiaTheme="minorEastAsia" w:hAnsi="Cambria"/>
          <w:sz w:val="24"/>
          <w:szCs w:val="24"/>
        </w:rPr>
        <w:t xml:space="preserve"> som uppfyller villkoret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="00DF785E" w:rsidRPr="00935F88">
        <w:rPr>
          <w:rFonts w:ascii="Cambria" w:eastAsiaTheme="minorEastAsia" w:hAnsi="Cambria"/>
          <w:position w:val="-10"/>
          <w:sz w:val="24"/>
          <w:szCs w:val="24"/>
        </w:rPr>
        <w:object w:dxaOrig="820" w:dyaOrig="320">
          <v:shape id="_x0000_i1031" type="#_x0000_t75" style="width:40.4pt;height:15.8pt" o:ole="">
            <v:imagedata r:id="rId20" o:title=""/>
          </v:shape>
          <o:OLEObject Type="Embed" ProgID="Equation.DSMT4" ShapeID="_x0000_i1031" DrawAspect="Content" ObjectID="_1651332840" r:id="rId21"/>
        </w:object>
      </w:r>
      <w:r w:rsidR="00DF785E" w:rsidRPr="00935F88">
        <w:rPr>
          <w:rFonts w:ascii="Cambria" w:eastAsiaTheme="minorEastAsia" w:hAnsi="Cambria"/>
          <w:sz w:val="24"/>
          <w:szCs w:val="24"/>
        </w:rPr>
        <w:t xml:space="preserve"> .</w:t>
      </w:r>
      <w:r w:rsidR="00DF785E" w:rsidRPr="00935F88">
        <w:rPr>
          <w:rFonts w:ascii="Cambria" w:eastAsiaTheme="minorEastAsia" w:hAnsi="Cambria"/>
          <w:sz w:val="24"/>
          <w:szCs w:val="24"/>
        </w:rPr>
        <w:tab/>
        <w:t>2</w:t>
      </w:r>
      <w:r w:rsidR="00952DD7" w:rsidRPr="00935F88">
        <w:rPr>
          <w:rFonts w:ascii="Cambria" w:eastAsiaTheme="minorEastAsia" w:hAnsi="Cambria"/>
          <w:sz w:val="24"/>
          <w:szCs w:val="24"/>
        </w:rPr>
        <w:t>p</w:t>
      </w:r>
    </w:p>
    <w:p w:rsidR="004B6B54" w:rsidRDefault="004B6B54" w:rsidP="00DF785E">
      <w:pPr>
        <w:pStyle w:val="ListParagraph"/>
        <w:tabs>
          <w:tab w:val="left" w:pos="570"/>
          <w:tab w:val="left" w:pos="9120"/>
        </w:tabs>
        <w:ind w:left="927" w:right="-142"/>
        <w:rPr>
          <w:rFonts w:ascii="Cambria" w:eastAsiaTheme="minorEastAsia" w:hAnsi="Cambria"/>
          <w:sz w:val="24"/>
          <w:szCs w:val="24"/>
        </w:rPr>
      </w:pPr>
    </w:p>
    <w:p w:rsidR="0065178A" w:rsidRDefault="0065178A" w:rsidP="0065178A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7. </w:t>
      </w:r>
      <w:r w:rsidRPr="0065178A">
        <w:rPr>
          <w:rFonts w:ascii="Cambria" w:eastAsiaTheme="minorEastAsia" w:hAnsi="Cambria"/>
          <w:sz w:val="24"/>
          <w:szCs w:val="24"/>
        </w:rPr>
        <w:t xml:space="preserve">Bestäm volymen av den kropp som uppstår då det område som begränsas </w:t>
      </w:r>
      <w:r w:rsidRPr="00935F88">
        <w:rPr>
          <w:rFonts w:ascii="Cambria" w:eastAsiaTheme="minorEastAsia" w:hAnsi="Cambria"/>
          <w:sz w:val="24"/>
          <w:szCs w:val="24"/>
        </w:rPr>
        <w:t>av kurvan</w:t>
      </w:r>
    </w:p>
    <w:p w:rsidR="00E8580F" w:rsidRPr="0065178A" w:rsidRDefault="0065178A" w:rsidP="0065178A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 w:rsidRPr="00935F88">
        <w:rPr>
          <w:rFonts w:ascii="Cambria" w:eastAsiaTheme="minorEastAsia" w:hAnsi="Cambria"/>
          <w:sz w:val="24"/>
          <w:szCs w:val="24"/>
        </w:rPr>
        <w:t xml:space="preserve"> </w:t>
      </w:r>
      <w:r>
        <w:rPr>
          <w:rFonts w:ascii="Cambria" w:eastAsiaTheme="minorEastAsia" w:hAnsi="Cambria"/>
          <w:sz w:val="24"/>
          <w:szCs w:val="24"/>
        </w:rPr>
        <w:t xml:space="preserve">   </w:t>
      </w:r>
      <w:r w:rsidRPr="00935F88">
        <w:rPr>
          <w:rFonts w:ascii="Cambria" w:eastAsiaTheme="minorEastAsia" w:hAnsi="Cambria"/>
          <w:position w:val="-10"/>
          <w:sz w:val="24"/>
          <w:szCs w:val="24"/>
        </w:rPr>
        <w:object w:dxaOrig="1080" w:dyaOrig="360">
          <v:shape id="_x0000_i1032" type="#_x0000_t75" style="width:53.55pt;height:18.45pt" o:ole="">
            <v:imagedata r:id="rId22" o:title=""/>
          </v:shape>
          <o:OLEObject Type="Embed" ProgID="Equation.DSMT4" ShapeID="_x0000_i1032" DrawAspect="Content" ObjectID="_1651332841" r:id="rId23"/>
        </w:object>
      </w:r>
      <w:r w:rsidRPr="00935F88">
        <w:rPr>
          <w:rFonts w:ascii="Cambria" w:eastAsiaTheme="minorEastAsia" w:hAnsi="Cambria"/>
          <w:sz w:val="24"/>
          <w:szCs w:val="24"/>
        </w:rPr>
        <w:t xml:space="preserve"> och </w:t>
      </w:r>
      <w:r w:rsidRPr="00935F88">
        <w:rPr>
          <w:rFonts w:ascii="Cambria" w:eastAsiaTheme="minorEastAsia" w:hAnsi="Cambria"/>
          <w:position w:val="-6"/>
          <w:sz w:val="24"/>
          <w:szCs w:val="24"/>
        </w:rPr>
        <w:object w:dxaOrig="380" w:dyaOrig="220">
          <v:shape id="_x0000_i1033" type="#_x0000_t75" style="width:18.45pt;height:11.4pt" o:ole="">
            <v:imagedata r:id="rId24" o:title=""/>
          </v:shape>
          <o:OLEObject Type="Embed" ProgID="Equation.DSMT4" ShapeID="_x0000_i1033" DrawAspect="Content" ObjectID="_1651332842" r:id="rId25"/>
        </w:object>
      </w:r>
      <w:r w:rsidRPr="00935F88">
        <w:rPr>
          <w:rFonts w:ascii="Cambria" w:eastAsiaTheme="minorEastAsia" w:hAnsi="Cambria"/>
          <w:sz w:val="24"/>
          <w:szCs w:val="24"/>
        </w:rPr>
        <w:t xml:space="preserve">axeln roterar kring </w:t>
      </w:r>
      <w:r w:rsidRPr="00935F88">
        <w:rPr>
          <w:rFonts w:ascii="Cambria" w:eastAsiaTheme="minorEastAsia" w:hAnsi="Cambria"/>
          <w:position w:val="-10"/>
          <w:sz w:val="24"/>
          <w:szCs w:val="24"/>
        </w:rPr>
        <w:object w:dxaOrig="380" w:dyaOrig="260">
          <v:shape id="_x0000_i1034" type="#_x0000_t75" style="width:19.3pt;height:13.15pt" o:ole="">
            <v:imagedata r:id="rId26" o:title=""/>
          </v:shape>
          <o:OLEObject Type="Embed" ProgID="Equation.DSMT4" ShapeID="_x0000_i1034" DrawAspect="Content" ObjectID="_1651332843" r:id="rId27"/>
        </w:object>
      </w:r>
      <w:r w:rsidRPr="00935F88">
        <w:rPr>
          <w:rFonts w:ascii="Cambria" w:eastAsiaTheme="minorEastAsia" w:hAnsi="Cambria"/>
          <w:sz w:val="24"/>
          <w:szCs w:val="24"/>
        </w:rPr>
        <w:t>axeln.</w:t>
      </w:r>
      <w:r w:rsidRPr="00935F88">
        <w:rPr>
          <w:rFonts w:ascii="Cambria" w:eastAsiaTheme="minorEastAsia" w:hAnsi="Cambria"/>
          <w:sz w:val="24"/>
          <w:szCs w:val="24"/>
        </w:rPr>
        <w:tab/>
        <w:t>2p</w:t>
      </w:r>
    </w:p>
    <w:p w:rsidR="009D739D" w:rsidRPr="00361F12" w:rsidRDefault="009D739D" w:rsidP="00361F12">
      <w:pPr>
        <w:tabs>
          <w:tab w:val="left" w:pos="570"/>
          <w:tab w:val="left" w:pos="8364"/>
          <w:tab w:val="left" w:pos="9120"/>
        </w:tabs>
        <w:rPr>
          <w:rFonts w:ascii="Cambria" w:hAnsi="Cambria"/>
          <w:sz w:val="24"/>
          <w:szCs w:val="24"/>
        </w:rPr>
      </w:pPr>
    </w:p>
    <w:p w:rsidR="0065178A" w:rsidRDefault="0065178A" w:rsidP="0065178A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9. </w:t>
      </w:r>
      <w:r w:rsidRPr="0065178A">
        <w:rPr>
          <w:rFonts w:ascii="Cambria" w:eastAsiaTheme="minorEastAsia" w:hAnsi="Cambria"/>
          <w:sz w:val="24"/>
          <w:szCs w:val="24"/>
        </w:rPr>
        <w:t xml:space="preserve">Differentialekvationen </w:t>
      </w:r>
      <w:r w:rsidRPr="00935F88">
        <w:rPr>
          <w:position w:val="-10"/>
        </w:rPr>
        <w:object w:dxaOrig="1440" w:dyaOrig="360">
          <v:shape id="_x0000_i1035" type="#_x0000_t75" style="width:1in;height:18.45pt" o:ole="">
            <v:imagedata r:id="rId28" o:title=""/>
          </v:shape>
          <o:OLEObject Type="Embed" ProgID="Equation.DSMT4" ShapeID="_x0000_i1035" DrawAspect="Content" ObjectID="_1651332844" r:id="rId29"/>
        </w:object>
      </w:r>
      <w:r w:rsidRPr="0065178A">
        <w:rPr>
          <w:rFonts w:ascii="Cambria" w:eastAsiaTheme="minorEastAsia" w:hAnsi="Cambria"/>
          <w:sz w:val="24"/>
          <w:szCs w:val="24"/>
        </w:rPr>
        <w:t xml:space="preserve"> har en lösningskurva som går genom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935F88">
        <w:rPr>
          <w:rFonts w:ascii="Cambria" w:eastAsiaTheme="minorEastAsia" w:hAnsi="Cambria"/>
          <w:sz w:val="24"/>
          <w:szCs w:val="24"/>
        </w:rPr>
        <w:t>punkten</w:t>
      </w:r>
    </w:p>
    <w:p w:rsidR="00934D78" w:rsidRPr="0065178A" w:rsidRDefault="0065178A" w:rsidP="0065178A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</w:t>
      </w:r>
      <w:r w:rsidRPr="00935F88">
        <w:rPr>
          <w:rFonts w:ascii="Cambria" w:eastAsiaTheme="minorEastAsia" w:hAnsi="Cambria"/>
          <w:sz w:val="24"/>
          <w:szCs w:val="24"/>
        </w:rPr>
        <w:t xml:space="preserve"> </w:t>
      </w:r>
      <w:r w:rsidRPr="00935F88">
        <w:rPr>
          <w:rFonts w:ascii="Cambria" w:eastAsiaTheme="minorEastAsia" w:hAnsi="Cambria"/>
          <w:position w:val="-10"/>
          <w:sz w:val="24"/>
          <w:szCs w:val="24"/>
        </w:rPr>
        <w:object w:dxaOrig="560" w:dyaOrig="320">
          <v:shape id="_x0000_i1036" type="#_x0000_t75" style="width:28.1pt;height:15.8pt" o:ole="">
            <v:imagedata r:id="rId30" o:title=""/>
          </v:shape>
          <o:OLEObject Type="Embed" ProgID="Equation.DSMT4" ShapeID="_x0000_i1036" DrawAspect="Content" ObjectID="_1651332845" r:id="rId31"/>
        </w:object>
      </w:r>
      <w:r w:rsidRPr="00935F88">
        <w:rPr>
          <w:rFonts w:ascii="Cambria" w:eastAsiaTheme="minorEastAsia" w:hAnsi="Cambria"/>
          <w:sz w:val="24"/>
          <w:szCs w:val="24"/>
        </w:rPr>
        <w:t xml:space="preserve">. Bestäm ekvationen för </w:t>
      </w:r>
      <w:r>
        <w:rPr>
          <w:rFonts w:ascii="Cambria" w:eastAsiaTheme="minorEastAsia" w:hAnsi="Cambria"/>
          <w:sz w:val="24"/>
          <w:szCs w:val="24"/>
        </w:rPr>
        <w:t>lösnings</w:t>
      </w:r>
      <w:r w:rsidRPr="00935F88">
        <w:rPr>
          <w:rFonts w:ascii="Cambria" w:eastAsiaTheme="minorEastAsia" w:hAnsi="Cambria"/>
          <w:sz w:val="24"/>
          <w:szCs w:val="24"/>
        </w:rPr>
        <w:t>kurvans tangent i denna punkt.</w:t>
      </w:r>
      <w:r w:rsidRPr="00935F88">
        <w:rPr>
          <w:rFonts w:ascii="Cambria" w:eastAsiaTheme="minorEastAsia" w:hAnsi="Cambria"/>
          <w:sz w:val="24"/>
          <w:szCs w:val="24"/>
        </w:rPr>
        <w:tab/>
        <w:t xml:space="preserve">2p </w:t>
      </w:r>
      <w:r w:rsidR="00182B86" w:rsidRPr="0065178A">
        <w:rPr>
          <w:rFonts w:ascii="Cambria" w:eastAsiaTheme="minorEastAsia" w:hAnsi="Cambria"/>
          <w:sz w:val="24"/>
          <w:szCs w:val="24"/>
        </w:rPr>
        <w:t xml:space="preserve"> </w:t>
      </w:r>
    </w:p>
    <w:p w:rsidR="00361F12" w:rsidRPr="00361F12" w:rsidRDefault="00361F12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</w:p>
    <w:p w:rsidR="00237531" w:rsidRPr="00361F12" w:rsidRDefault="00361F12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11. </w:t>
      </w:r>
      <w:r w:rsidR="00237531" w:rsidRPr="00361F12">
        <w:rPr>
          <w:rFonts w:ascii="Cambria" w:hAnsi="Cambria"/>
          <w:sz w:val="24"/>
          <w:szCs w:val="24"/>
        </w:rPr>
        <w:t xml:space="preserve">Bestäm den primitiva funktionen </w:t>
      </w:r>
      <w:r w:rsidR="00237531" w:rsidRPr="00935F88">
        <w:rPr>
          <w:position w:val="-10"/>
        </w:rPr>
        <w:object w:dxaOrig="540" w:dyaOrig="320">
          <v:shape id="_x0000_i1037" type="#_x0000_t75" style="width:27.2pt;height:15.8pt" o:ole="">
            <v:imagedata r:id="rId32" o:title=""/>
          </v:shape>
          <o:OLEObject Type="Embed" ProgID="Equation.DSMT4" ShapeID="_x0000_i1037" DrawAspect="Content" ObjectID="_1651332846" r:id="rId33"/>
        </w:object>
      </w:r>
      <w:r w:rsidR="00237531" w:rsidRPr="00361F12">
        <w:rPr>
          <w:rFonts w:ascii="Cambria" w:hAnsi="Cambria"/>
          <w:sz w:val="24"/>
          <w:szCs w:val="24"/>
        </w:rPr>
        <w:t xml:space="preserve"> till </w:t>
      </w:r>
      <w:r w:rsidR="00237531" w:rsidRPr="00935F88">
        <w:rPr>
          <w:position w:val="-18"/>
        </w:rPr>
        <w:object w:dxaOrig="1860" w:dyaOrig="540">
          <v:shape id="_x0000_i1038" type="#_x0000_t75" style="width:93.95pt;height:27.2pt" o:ole="">
            <v:imagedata r:id="rId34" o:title=""/>
          </v:shape>
          <o:OLEObject Type="Embed" ProgID="Equation.DSMT4" ShapeID="_x0000_i1038" DrawAspect="Content" ObjectID="_1651332847" r:id="rId35"/>
        </w:object>
      </w:r>
      <w:r w:rsidR="00237531" w:rsidRPr="00361F12">
        <w:rPr>
          <w:rFonts w:ascii="Cambria" w:hAnsi="Cambria"/>
          <w:sz w:val="24"/>
          <w:szCs w:val="24"/>
        </w:rPr>
        <w:t xml:space="preserve"> för vilken </w:t>
      </w:r>
    </w:p>
    <w:p w:rsidR="00C14D44" w:rsidRDefault="00361F12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237531" w:rsidRPr="00361F12">
        <w:rPr>
          <w:rFonts w:ascii="Cambria" w:hAnsi="Cambria"/>
          <w:sz w:val="24"/>
          <w:szCs w:val="24"/>
        </w:rPr>
        <w:t xml:space="preserve">gäller att </w:t>
      </w:r>
      <w:r w:rsidR="00237531" w:rsidRPr="00935F88">
        <w:rPr>
          <w:position w:val="-10"/>
        </w:rPr>
        <w:object w:dxaOrig="980" w:dyaOrig="320">
          <v:shape id="_x0000_i1039" type="#_x0000_t75" style="width:49.15pt;height:15.8pt" o:ole="">
            <v:imagedata r:id="rId36" o:title=""/>
          </v:shape>
          <o:OLEObject Type="Embed" ProgID="Equation.DSMT4" ShapeID="_x0000_i1039" DrawAspect="Content" ObjectID="_1651332848" r:id="rId37"/>
        </w:object>
      </w:r>
      <w:r w:rsidR="00C8780C" w:rsidRPr="00361F12">
        <w:rPr>
          <w:rFonts w:ascii="Cambria" w:hAnsi="Cambria"/>
          <w:sz w:val="24"/>
          <w:szCs w:val="24"/>
        </w:rPr>
        <w:t xml:space="preserve">. </w:t>
      </w:r>
      <w:r w:rsidR="00C8780C" w:rsidRPr="00361F12">
        <w:rPr>
          <w:rFonts w:ascii="Cambria" w:hAnsi="Cambria"/>
          <w:sz w:val="24"/>
          <w:szCs w:val="24"/>
        </w:rPr>
        <w:tab/>
      </w:r>
      <w:r w:rsidR="00C8780C" w:rsidRPr="00361F12">
        <w:rPr>
          <w:rFonts w:ascii="Cambria" w:hAnsi="Cambria"/>
          <w:sz w:val="24"/>
          <w:szCs w:val="24"/>
        </w:rPr>
        <w:tab/>
        <w:t>2p</w:t>
      </w:r>
    </w:p>
    <w:p w:rsidR="007F2530" w:rsidRDefault="007F2530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</w:p>
    <w:p w:rsidR="007F2530" w:rsidRDefault="007F2530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</w:p>
    <w:p w:rsidR="007F2530" w:rsidRDefault="007F2530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</w:p>
    <w:p w:rsidR="007F2530" w:rsidRDefault="007F2530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</w:p>
    <w:p w:rsidR="007F2530" w:rsidRDefault="007F2530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</w:p>
    <w:p w:rsidR="007F2530" w:rsidRDefault="007F2530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</w:p>
    <w:p w:rsidR="007F2530" w:rsidRDefault="007F2530" w:rsidP="007F2530">
      <w:pPr>
        <w:tabs>
          <w:tab w:val="left" w:pos="570"/>
          <w:tab w:val="left" w:pos="8364"/>
          <w:tab w:val="left" w:pos="9120"/>
        </w:tabs>
        <w:ind w:left="57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Lösningsförslag.</w:t>
      </w:r>
    </w:p>
    <w:p w:rsidR="007F2530" w:rsidRDefault="007F2530" w:rsidP="007F2530">
      <w:pPr>
        <w:tabs>
          <w:tab w:val="left" w:pos="570"/>
          <w:tab w:val="left" w:pos="8364"/>
          <w:tab w:val="left" w:pos="9120"/>
        </w:tabs>
        <w:ind w:left="570"/>
        <w:rPr>
          <w:rFonts w:ascii="Cambria" w:hAnsi="Cambria"/>
          <w:b/>
          <w:sz w:val="28"/>
        </w:rPr>
      </w:pPr>
    </w:p>
    <w:p w:rsidR="007F2530" w:rsidRDefault="007F2530" w:rsidP="007F2530">
      <w:pPr>
        <w:pStyle w:val="ListParagraph"/>
        <w:numPr>
          <w:ilvl w:val="0"/>
          <w:numId w:val="37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Förläng bråket med </w:t>
      </w:r>
      <w:r w:rsidRPr="004B6B54">
        <w:rPr>
          <w:rFonts w:ascii="Cambria" w:eastAsiaTheme="minorEastAsia" w:hAnsi="Cambria"/>
          <w:position w:val="-6"/>
          <w:sz w:val="24"/>
          <w:szCs w:val="24"/>
        </w:rPr>
        <w:object w:dxaOrig="279" w:dyaOrig="260">
          <v:shape id="_x0000_i1040" type="#_x0000_t75" style="width:14.05pt;height:13.15pt" o:ole="">
            <v:imagedata r:id="rId38" o:title=""/>
          </v:shape>
          <o:OLEObject Type="Embed" ProgID="Equation.DSMT4" ShapeID="_x0000_i1040" DrawAspect="Content" ObjectID="_1651332849" r:id="rId39"/>
        </w:object>
      </w:r>
      <w:r>
        <w:rPr>
          <w:rFonts w:ascii="Cambria" w:eastAsiaTheme="minorEastAsia" w:hAnsi="Cambria"/>
          <w:sz w:val="24"/>
          <w:szCs w:val="24"/>
        </w:rPr>
        <w:t xml:space="preserve"> (eller </w:t>
      </w:r>
      <w:r w:rsidRPr="004B6B54">
        <w:rPr>
          <w:rFonts w:ascii="Cambria" w:eastAsiaTheme="minorEastAsia" w:hAnsi="Cambria"/>
          <w:position w:val="-6"/>
          <w:sz w:val="24"/>
          <w:szCs w:val="24"/>
        </w:rPr>
        <w:object w:dxaOrig="380" w:dyaOrig="279">
          <v:shape id="_x0000_i1041" type="#_x0000_t75" style="width:17.55pt;height:14.05pt" o:ole="">
            <v:imagedata r:id="rId40" o:title=""/>
          </v:shape>
          <o:OLEObject Type="Embed" ProgID="Equation.DSMT4" ShapeID="_x0000_i1041" DrawAspect="Content" ObjectID="_1651332850" r:id="rId41"/>
        </w:object>
      </w:r>
      <w:r>
        <w:rPr>
          <w:rFonts w:ascii="Cambria" w:eastAsiaTheme="minorEastAsia" w:hAnsi="Cambria"/>
          <w:sz w:val="24"/>
          <w:szCs w:val="24"/>
        </w:rPr>
        <w:t>)</w:t>
      </w:r>
      <w:r w:rsidRPr="00935F88">
        <w:rPr>
          <w:rFonts w:ascii="Cambria" w:eastAsiaTheme="minorEastAsia" w:hAnsi="Cambria"/>
          <w:position w:val="-28"/>
          <w:sz w:val="24"/>
          <w:szCs w:val="24"/>
        </w:rPr>
        <w:object w:dxaOrig="5400" w:dyaOrig="700">
          <v:shape id="_x0000_i1042" type="#_x0000_t75" style="width:269.55pt;height:35.1pt" o:ole="">
            <v:imagedata r:id="rId42" o:title=""/>
          </v:shape>
          <o:OLEObject Type="Embed" ProgID="Equation.DSMT4" ShapeID="_x0000_i1042" DrawAspect="Content" ObjectID="_1651332851" r:id="rId43"/>
        </w:object>
      </w:r>
    </w:p>
    <w:p w:rsidR="007F2530" w:rsidRDefault="007F2530" w:rsidP="007F2530">
      <w:pPr>
        <w:pStyle w:val="ListParagraph"/>
        <w:rPr>
          <w:rFonts w:ascii="Cambria" w:eastAsiaTheme="minorEastAsia" w:hAnsi="Cambria"/>
          <w:sz w:val="24"/>
          <w:szCs w:val="24"/>
        </w:rPr>
      </w:pPr>
      <w:r w:rsidRPr="00935F88">
        <w:rPr>
          <w:rFonts w:ascii="Cambria" w:eastAsiaTheme="minorEastAsia" w:hAnsi="Cambria"/>
          <w:position w:val="-30"/>
          <w:sz w:val="24"/>
          <w:szCs w:val="24"/>
        </w:rPr>
        <w:object w:dxaOrig="3920" w:dyaOrig="800">
          <v:shape id="_x0000_i1043" type="#_x0000_t75" style="width:197.55pt;height:39.5pt" o:ole="">
            <v:imagedata r:id="rId44" o:title=""/>
          </v:shape>
          <o:OLEObject Type="Embed" ProgID="Equation.DSMT4" ShapeID="_x0000_i1043" DrawAspect="Content" ObjectID="_1651332852" r:id="rId45"/>
        </w:object>
      </w:r>
    </w:p>
    <w:p w:rsidR="007F2530" w:rsidRPr="00D542B3" w:rsidRDefault="007F2530" w:rsidP="007F2530">
      <w:pPr>
        <w:pStyle w:val="ListParagraph"/>
        <w:jc w:val="right"/>
        <w:rPr>
          <w:rFonts w:ascii="Cambria" w:eastAsiaTheme="minorEastAsia" w:hAnsi="Cambria"/>
          <w:sz w:val="24"/>
          <w:szCs w:val="24"/>
        </w:rPr>
      </w:pPr>
      <w:r>
        <w:rPr>
          <w:rFonts w:ascii="Cambria Math" w:hAnsi="Cambria Math"/>
          <w:b/>
        </w:rPr>
        <w:t>Svar:</w:t>
      </w:r>
      <w:r>
        <w:rPr>
          <w:rFonts w:ascii="Cambria" w:eastAsiaTheme="minorEastAsia" w:hAnsi="Cambria"/>
          <w:sz w:val="24"/>
          <w:szCs w:val="24"/>
        </w:rPr>
        <w:t xml:space="preserve">  </w:t>
      </w:r>
      <w:r w:rsidRPr="00935F88">
        <w:rPr>
          <w:rFonts w:ascii="Cambria" w:eastAsiaTheme="minorEastAsia" w:hAnsi="Cambria"/>
          <w:position w:val="-24"/>
          <w:sz w:val="24"/>
          <w:szCs w:val="24"/>
        </w:rPr>
        <w:object w:dxaOrig="960" w:dyaOrig="680">
          <v:shape id="_x0000_i1044" type="#_x0000_t75" style="width:48.3pt;height:33.35pt" o:ole="">
            <v:imagedata r:id="rId46" o:title=""/>
          </v:shape>
          <o:OLEObject Type="Embed" ProgID="Equation.DSMT4" ShapeID="_x0000_i1044" DrawAspect="Content" ObjectID="_1651332853" r:id="rId47"/>
        </w:object>
      </w:r>
    </w:p>
    <w:p w:rsidR="007F2530" w:rsidRPr="00176C03" w:rsidRDefault="007F2530" w:rsidP="007F2530">
      <w:pPr>
        <w:pStyle w:val="ListParagraph"/>
        <w:numPr>
          <w:ilvl w:val="0"/>
          <w:numId w:val="37"/>
        </w:numPr>
        <w:rPr>
          <w:rFonts w:ascii="Cambria Math" w:eastAsiaTheme="minorEastAsia" w:hAnsi="Cambria Math"/>
        </w:rPr>
      </w:pPr>
      <w:r w:rsidRPr="00D542B3">
        <w:rPr>
          <w:rFonts w:ascii="Cambria" w:eastAsiaTheme="minorEastAsia" w:hAnsi="Cambria"/>
          <w:position w:val="-34"/>
          <w:sz w:val="24"/>
          <w:szCs w:val="24"/>
        </w:rPr>
        <w:object w:dxaOrig="8600" w:dyaOrig="800">
          <v:shape id="_x0000_i1045" type="#_x0000_t75" style="width:429.35pt;height:39.5pt" o:ole="">
            <v:imagedata r:id="rId48" o:title=""/>
          </v:shape>
          <o:OLEObject Type="Embed" ProgID="Equation.DSMT4" ShapeID="_x0000_i1045" DrawAspect="Content" ObjectID="_1651332854" r:id="rId49"/>
        </w:object>
      </w:r>
    </w:p>
    <w:p w:rsidR="007F2530" w:rsidRDefault="007F2530" w:rsidP="007F253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7F2530" w:rsidRDefault="007F2530" w:rsidP="007F2530">
      <w:pPr>
        <w:pStyle w:val="ListParagraph"/>
        <w:jc w:val="right"/>
        <w:rPr>
          <w:rFonts w:ascii="Cambria" w:eastAsiaTheme="minorEastAsia" w:hAnsi="Cambria"/>
          <w:sz w:val="24"/>
          <w:szCs w:val="24"/>
        </w:rPr>
      </w:pP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b/>
        </w:rPr>
        <w:t xml:space="preserve">                  Svar:</w:t>
      </w:r>
      <w:r>
        <w:rPr>
          <w:rFonts w:ascii="Cambria" w:eastAsiaTheme="minorEastAsia" w:hAnsi="Cambria"/>
          <w:sz w:val="24"/>
          <w:szCs w:val="24"/>
        </w:rPr>
        <w:t xml:space="preserve">  </w:t>
      </w:r>
      <w:r w:rsidRPr="00D542B3">
        <w:rPr>
          <w:rFonts w:ascii="Cambria" w:eastAsiaTheme="minorEastAsia" w:hAnsi="Cambria"/>
          <w:position w:val="-6"/>
          <w:sz w:val="24"/>
          <w:szCs w:val="24"/>
        </w:rPr>
        <w:object w:dxaOrig="580" w:dyaOrig="279">
          <v:shape id="_x0000_i1046" type="#_x0000_t75" style="width:29pt;height:14.05pt" o:ole="">
            <v:imagedata r:id="rId50" o:title=""/>
          </v:shape>
          <o:OLEObject Type="Embed" ProgID="Equation.DSMT4" ShapeID="_x0000_i1046" DrawAspect="Content" ObjectID="_1651332855" r:id="rId51"/>
        </w:object>
      </w:r>
    </w:p>
    <w:p w:rsidR="007F2530" w:rsidRDefault="007F2530" w:rsidP="007F2530">
      <w:pPr>
        <w:pStyle w:val="ListParagraph"/>
        <w:jc w:val="right"/>
        <w:rPr>
          <w:rFonts w:ascii="Cambria" w:eastAsiaTheme="minorEastAsia" w:hAnsi="Cambria"/>
          <w:sz w:val="24"/>
          <w:szCs w:val="24"/>
        </w:rPr>
      </w:pPr>
    </w:p>
    <w:p w:rsidR="007F2530" w:rsidRPr="00D542B3" w:rsidRDefault="007F2530" w:rsidP="007F2530">
      <w:pPr>
        <w:pStyle w:val="ListParagraph"/>
        <w:jc w:val="right"/>
        <w:rPr>
          <w:rFonts w:ascii="Cambria" w:eastAsiaTheme="minorEastAsia" w:hAnsi="Cambria"/>
          <w:sz w:val="24"/>
          <w:szCs w:val="24"/>
        </w:rPr>
      </w:pPr>
    </w:p>
    <w:p w:rsidR="007F2530" w:rsidRPr="0040237C" w:rsidRDefault="007F2530" w:rsidP="007F2530">
      <w:pPr>
        <w:pStyle w:val="ListParagraph"/>
        <w:numPr>
          <w:ilvl w:val="0"/>
          <w:numId w:val="37"/>
        </w:numPr>
        <w:rPr>
          <w:rFonts w:ascii="Cambria Math" w:eastAsiaTheme="minorEastAsia" w:hAnsi="Cambria Math"/>
          <w:b/>
        </w:rPr>
      </w:pPr>
      <w:r w:rsidRPr="0040237C">
        <w:rPr>
          <w:rFonts w:ascii="Cambria Math" w:eastAsiaTheme="minorEastAsia" w:hAnsi="Cambria Math"/>
        </w:rPr>
        <w:t>Sätt</w:t>
      </w:r>
      <w:r>
        <w:rPr>
          <w:rFonts w:ascii="Cambria Math" w:eastAsiaTheme="minorEastAsia" w:hAnsi="Cambria Math"/>
          <w:b/>
        </w:rPr>
        <w:t xml:space="preserve"> </w:t>
      </w:r>
      <w:r w:rsidRPr="0040237C">
        <w:rPr>
          <w:rFonts w:ascii="Cambria Math" w:eastAsiaTheme="minorEastAsia" w:hAnsi="Cambria Math"/>
          <w:b/>
          <w:position w:val="-6"/>
        </w:rPr>
        <w:object w:dxaOrig="960" w:dyaOrig="279">
          <v:shape id="_x0000_i1047" type="#_x0000_t75" style="width:48.3pt;height:14.05pt" o:ole="">
            <v:imagedata r:id="rId52" o:title=""/>
          </v:shape>
          <o:OLEObject Type="Embed" ProgID="Equation.DSMT4" ShapeID="_x0000_i1047" DrawAspect="Content" ObjectID="_1651332856" r:id="rId53"/>
        </w:object>
      </w:r>
      <w:r>
        <w:rPr>
          <w:rFonts w:ascii="Cambria Math" w:eastAsiaTheme="minorEastAsia" w:hAnsi="Cambria Math"/>
          <w:b/>
        </w:rPr>
        <w:t xml:space="preserve">  </w:t>
      </w:r>
      <w:r w:rsidRPr="003D482E">
        <w:rPr>
          <w:rFonts w:ascii="Cambria Math" w:eastAsiaTheme="minorEastAsia" w:hAnsi="Cambria Math"/>
        </w:rPr>
        <w:t xml:space="preserve">då blir  </w:t>
      </w:r>
      <w:r w:rsidRPr="003D482E">
        <w:rPr>
          <w:rFonts w:ascii="Cambria Math" w:eastAsiaTheme="minorEastAsia" w:hAnsi="Cambria Math"/>
          <w:b/>
          <w:position w:val="-6"/>
        </w:rPr>
        <w:object w:dxaOrig="1040" w:dyaOrig="279">
          <v:shape id="_x0000_i1048" type="#_x0000_t75" style="width:51.8pt;height:14.05pt" o:ole="">
            <v:imagedata r:id="rId54" o:title=""/>
          </v:shape>
          <o:OLEObject Type="Embed" ProgID="Equation.DSMT4" ShapeID="_x0000_i1048" DrawAspect="Content" ObjectID="_1651332857" r:id="rId55"/>
        </w:object>
      </w:r>
    </w:p>
    <w:p w:rsidR="007F2530" w:rsidRDefault="007F2530" w:rsidP="007F2530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Ekvationen blir </w:t>
      </w:r>
      <w:r w:rsidRPr="0040237C">
        <w:rPr>
          <w:rFonts w:ascii="Cambria Math" w:eastAsiaTheme="minorEastAsia" w:hAnsi="Cambria Math"/>
          <w:position w:val="-6"/>
        </w:rPr>
        <w:object w:dxaOrig="2540" w:dyaOrig="279">
          <v:shape id="_x0000_i1049" type="#_x0000_t75" style="width:125.55pt;height:14.05pt" o:ole="">
            <v:imagedata r:id="rId56" o:title=""/>
          </v:shape>
          <o:OLEObject Type="Embed" ProgID="Equation.DSMT4" ShapeID="_x0000_i1049" DrawAspect="Content" ObjectID="_1651332858" r:id="rId57"/>
        </w:object>
      </w:r>
      <w:r>
        <w:rPr>
          <w:rFonts w:ascii="Cambria Math" w:eastAsiaTheme="minorEastAsia" w:hAnsi="Cambria Math"/>
        </w:rPr>
        <w:t xml:space="preserve">   </w:t>
      </w:r>
    </w:p>
    <w:p w:rsidR="007F2530" w:rsidRDefault="007F2530" w:rsidP="007F2530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8110C3" wp14:editId="1A6CF4AA">
                <wp:simplePos x="0" y="0"/>
                <wp:positionH relativeFrom="column">
                  <wp:posOffset>2400300</wp:posOffset>
                </wp:positionH>
                <wp:positionV relativeFrom="paragraph">
                  <wp:posOffset>389890</wp:posOffset>
                </wp:positionV>
                <wp:extent cx="2049780" cy="1988185"/>
                <wp:effectExtent l="0" t="0" r="0" b="12065"/>
                <wp:wrapNone/>
                <wp:docPr id="13" name="Grup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1988185"/>
                          <a:chOff x="0" y="0"/>
                          <a:chExt cx="2049780" cy="1988185"/>
                        </a:xfrm>
                      </wpg:grpSpPr>
                      <wps:wsp>
                        <wps:cNvPr id="5" name="Rak pil 5"/>
                        <wps:cNvCnPr/>
                        <wps:spPr>
                          <a:xfrm>
                            <a:off x="0" y="1323975"/>
                            <a:ext cx="191579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ak pil 6"/>
                        <wps:cNvCnPr/>
                        <wps:spPr>
                          <a:xfrm flipV="1">
                            <a:off x="685800" y="57150"/>
                            <a:ext cx="0" cy="19310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ak 7"/>
                        <wps:cNvCnPr/>
                        <wps:spPr>
                          <a:xfrm flipH="1">
                            <a:off x="1247775" y="104775"/>
                            <a:ext cx="7952" cy="185265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ruta 8"/>
                        <wps:cNvSpPr txBox="1"/>
                        <wps:spPr>
                          <a:xfrm>
                            <a:off x="1628775" y="1323975"/>
                            <a:ext cx="42100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30" w:rsidRPr="00137C07" w:rsidRDefault="007F2530" w:rsidP="007F2530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 w:rsidRPr="00137C07">
                                <w:rPr>
                                  <w:rFonts w:asciiTheme="majorHAnsi" w:hAnsiTheme="majorHAnsi"/>
                                </w:rPr>
                                <w:t>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ruta 9"/>
                        <wps:cNvSpPr txBox="1"/>
                        <wps:spPr>
                          <a:xfrm>
                            <a:off x="314325" y="0"/>
                            <a:ext cx="42100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30" w:rsidRPr="00137C07" w:rsidRDefault="007F2530" w:rsidP="007F2530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ruta 10"/>
                        <wps:cNvSpPr txBox="1"/>
                        <wps:spPr>
                          <a:xfrm>
                            <a:off x="923925" y="1276350"/>
                            <a:ext cx="42100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30" w:rsidRPr="00137C07" w:rsidRDefault="007F2530" w:rsidP="007F2530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ruta 12"/>
                        <wps:cNvSpPr txBox="1"/>
                        <wps:spPr>
                          <a:xfrm>
                            <a:off x="504825" y="790575"/>
                            <a:ext cx="42100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530" w:rsidRPr="00137C07" w:rsidRDefault="007F2530" w:rsidP="007F2530">
                              <w:pPr>
                                <w:rPr>
                                  <w:rFonts w:asciiTheme="majorHAnsi" w:hAnsiTheme="majorHAnsi"/>
                                  <w:i/>
                                </w:rPr>
                              </w:pPr>
                              <w:r w:rsidRPr="00137C07">
                                <w:rPr>
                                  <w:rFonts w:asciiTheme="majorHAnsi" w:hAnsiTheme="majorHAnsi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110C3" id="Grupp 13" o:spid="_x0000_s1026" style="position:absolute;left:0;text-align:left;margin-left:189pt;margin-top:30.7pt;width:161.4pt;height:156.55pt;z-index:251665408" coordsize="20497,1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ak pil 5" o:spid="_x0000_s1027" type="#_x0000_t32" style="position:absolute;top:13239;width:191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" strokecolor="black [3213]" strokeweight="1.25pt">
                  <v:stroke endarrow="open"/>
                </v:shape>
                <v:shape id="Rak pil 6" o:spid="_x0000_s1028" type="#_x0000_t32" style="position:absolute;left:6858;top:571;width:0;height:193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" strokecolor="black [3213]" strokeweight="1.25pt">
                  <v:stroke endarrow="open"/>
                </v:shape>
                <v:line id="Rak 7" o:spid="_x0000_s1029" style="position:absolute;flip:x;visibility:visible;mso-wrap-style:square" from="12477,1047" to="12557,19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8" o:spid="_x0000_s1030" type="#_x0000_t202" style="position:absolute;left:16287;top:13239;width:421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7F2530" w:rsidRPr="00137C07" w:rsidRDefault="007F2530" w:rsidP="007F2530">
                        <w:pPr>
                          <w:rPr>
                            <w:rFonts w:asciiTheme="majorHAnsi" w:hAnsiTheme="majorHAnsi"/>
                          </w:rPr>
                        </w:pPr>
                        <w:r w:rsidRPr="00137C07">
                          <w:rPr>
                            <w:rFonts w:asciiTheme="majorHAnsi" w:hAnsiTheme="majorHAnsi"/>
                          </w:rPr>
                          <w:t>Re</w:t>
                        </w:r>
                      </w:p>
                    </w:txbxContent>
                  </v:textbox>
                </v:shape>
                <v:shape id="Textruta 9" o:spid="_x0000_s1031" type="#_x0000_t202" style="position:absolute;left:3143;width:4210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7F2530" w:rsidRPr="00137C07" w:rsidRDefault="007F2530" w:rsidP="007F2530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Im</w:t>
                        </w:r>
                      </w:p>
                    </w:txbxContent>
                  </v:textbox>
                </v:shape>
                <v:shape id="Textruta 10" o:spid="_x0000_s1032" type="#_x0000_t202" style="position:absolute;left:9239;top:12763;width:421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7F2530" w:rsidRPr="00137C07" w:rsidRDefault="007F2530" w:rsidP="007F2530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1</w:t>
                        </w:r>
                      </w:p>
                    </w:txbxContent>
                  </v:textbox>
                </v:shape>
                <v:shape id="Textruta 12" o:spid="_x0000_s1033" type="#_x0000_t202" style="position:absolute;left:5048;top:7905;width:421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7F2530" w:rsidRPr="00137C07" w:rsidRDefault="007F2530" w:rsidP="007F2530">
                        <w:pPr>
                          <w:rPr>
                            <w:rFonts w:asciiTheme="majorHAnsi" w:hAnsiTheme="majorHAnsi"/>
                            <w:i/>
                          </w:rPr>
                        </w:pPr>
                        <w:r w:rsidRPr="00137C07">
                          <w:rPr>
                            <w:rFonts w:asciiTheme="majorHAnsi" w:hAnsiTheme="majorHAnsi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Theme="minorEastAsia" w:hAnsi="Cambria Math"/>
        </w:rPr>
        <w:t xml:space="preserve"> Vi får  </w:t>
      </w:r>
      <w:r w:rsidRPr="0040237C">
        <w:rPr>
          <w:rFonts w:ascii="Cambria Math" w:eastAsiaTheme="minorEastAsia" w:hAnsi="Cambria Math"/>
          <w:position w:val="-24"/>
        </w:rPr>
        <w:object w:dxaOrig="1800" w:dyaOrig="620">
          <v:shape id="_x0000_i1050" type="#_x0000_t75" style="width:90.45pt;height:31.6pt" o:ole="">
            <v:imagedata r:id="rId58" o:title=""/>
          </v:shape>
          <o:OLEObject Type="Embed" ProgID="Equation.DSMT4" ShapeID="_x0000_i1050" DrawAspect="Content" ObjectID="_1651332859" r:id="rId59"/>
        </w:object>
      </w:r>
      <w:r>
        <w:rPr>
          <w:rFonts w:ascii="Cambria Math" w:eastAsiaTheme="minorEastAsia" w:hAnsi="Cambria Math"/>
        </w:rPr>
        <w:t xml:space="preserve">  och imaginärdelen, </w:t>
      </w:r>
      <w:r w:rsidRPr="0040237C">
        <w:rPr>
          <w:rFonts w:ascii="Cambria Math" w:eastAsiaTheme="minorEastAsia" w:hAnsi="Cambria Math"/>
          <w:position w:val="-6"/>
        </w:rPr>
        <w:object w:dxaOrig="200" w:dyaOrig="279">
          <v:shape id="_x0000_i1051" type="#_x0000_t75" style="width:9.65pt;height:14.05pt" o:ole="">
            <v:imagedata r:id="rId60" o:title=""/>
          </v:shape>
          <o:OLEObject Type="Embed" ProgID="Equation.DSMT4" ShapeID="_x0000_i1051" DrawAspect="Content" ObjectID="_1651332860" r:id="rId61"/>
        </w:object>
      </w:r>
      <w:r>
        <w:rPr>
          <w:rFonts w:ascii="Cambria Math" w:eastAsiaTheme="minorEastAsia" w:hAnsi="Cambria Math"/>
        </w:rPr>
        <w:t>, är godtycklig.</w:t>
      </w:r>
    </w:p>
    <w:p w:rsidR="007F2530" w:rsidRDefault="007F2530" w:rsidP="007F2530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2DFD8" wp14:editId="60824340">
                <wp:simplePos x="0" y="0"/>
                <wp:positionH relativeFrom="column">
                  <wp:posOffset>2305878</wp:posOffset>
                </wp:positionH>
                <wp:positionV relativeFrom="paragraph">
                  <wp:posOffset>32523</wp:posOffset>
                </wp:positionV>
                <wp:extent cx="2250219" cy="1932167"/>
                <wp:effectExtent l="0" t="0" r="0" b="0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1932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30" w:rsidRDefault="007F2530" w:rsidP="007F2530"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7B4A826D" wp14:editId="747A8BE7">
                                  <wp:extent cx="1731686" cy="1853564"/>
                                  <wp:effectExtent l="0" t="0" r="1905" b="0"/>
                                  <wp:docPr id="3" name="Bildobjekt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115" cy="1856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1C5603F2" wp14:editId="2AE22B77">
                                  <wp:extent cx="421640" cy="368300"/>
                                  <wp:effectExtent l="0" t="0" r="0" b="0"/>
                                  <wp:docPr id="11" name="Bildobjekt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64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DFD8" id="Textruta 2" o:spid="_x0000_s1034" type="#_x0000_t202" style="position:absolute;left:0;text-align:left;margin-left:181.55pt;margin-top:2.55pt;width:177.2pt;height:1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" filled="f" stroked="f" strokeweight=".5pt">
                <v:textbox>
                  <w:txbxContent>
                    <w:p w:rsidR="007F2530" w:rsidRDefault="007F2530" w:rsidP="007F2530">
                      <w:r>
                        <w:rPr>
                          <w:noProof/>
                          <w:lang w:eastAsia="sv-SE"/>
                        </w:rPr>
                        <w:drawing>
                          <wp:inline distT="0" distB="0" distL="0" distR="0" wp14:anchorId="7B4A826D" wp14:editId="747A8BE7">
                            <wp:extent cx="1731686" cy="1853564"/>
                            <wp:effectExtent l="0" t="0" r="1905" b="0"/>
                            <wp:docPr id="3" name="Bildobjekt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115" cy="1856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sv-SE"/>
                        </w:rPr>
                        <w:drawing>
                          <wp:inline distT="0" distB="0" distL="0" distR="0" wp14:anchorId="1C5603F2" wp14:editId="2AE22B77">
                            <wp:extent cx="421640" cy="368300"/>
                            <wp:effectExtent l="0" t="0" r="0" b="0"/>
                            <wp:docPr id="11" name="Bildobjekt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640" cy="36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Theme="minorEastAsia" w:hAnsi="Cambria Math"/>
        </w:rPr>
        <w:t xml:space="preserve">I det komplexa talplanet:  </w:t>
      </w:r>
    </w:p>
    <w:p w:rsidR="007F2530" w:rsidRDefault="007F2530" w:rsidP="007F2530">
      <w:pPr>
        <w:pStyle w:val="ListParagraph"/>
        <w:rPr>
          <w:rFonts w:ascii="Cambria Math" w:eastAsiaTheme="minorEastAsia" w:hAnsi="Cambria Math"/>
        </w:rPr>
      </w:pPr>
    </w:p>
    <w:p w:rsidR="007F2530" w:rsidRDefault="007F2530" w:rsidP="007F2530">
      <w:pPr>
        <w:pStyle w:val="ListParagraph"/>
        <w:rPr>
          <w:rFonts w:ascii="Cambria Math" w:eastAsiaTheme="minorEastAsia" w:hAnsi="Cambria Math"/>
        </w:rPr>
      </w:pPr>
    </w:p>
    <w:p w:rsidR="007F2530" w:rsidRDefault="007F2530" w:rsidP="007F2530">
      <w:pPr>
        <w:pStyle w:val="ListParagraph"/>
        <w:rPr>
          <w:rFonts w:ascii="Cambria Math" w:eastAsiaTheme="minorEastAsia" w:hAnsi="Cambria Math"/>
        </w:rPr>
      </w:pPr>
    </w:p>
    <w:p w:rsidR="007F2530" w:rsidRDefault="007F2530" w:rsidP="007F2530">
      <w:pPr>
        <w:pStyle w:val="ListParagraph"/>
        <w:rPr>
          <w:rFonts w:ascii="Cambria Math" w:eastAsiaTheme="minorEastAsia" w:hAnsi="Cambria Math"/>
        </w:rPr>
      </w:pPr>
    </w:p>
    <w:p w:rsidR="007F2530" w:rsidRDefault="007F2530" w:rsidP="007F2530">
      <w:pPr>
        <w:pStyle w:val="ListParagraph"/>
        <w:rPr>
          <w:rFonts w:ascii="Cambria Math" w:eastAsiaTheme="minorEastAsia" w:hAnsi="Cambria Math"/>
        </w:rPr>
      </w:pPr>
    </w:p>
    <w:p w:rsidR="007F2530" w:rsidRDefault="007F2530" w:rsidP="007F2530">
      <w:pPr>
        <w:pStyle w:val="ListParagraph"/>
        <w:rPr>
          <w:rFonts w:ascii="Cambria Math" w:eastAsiaTheme="minorEastAsia" w:hAnsi="Cambria Math"/>
          <w:b/>
        </w:rPr>
      </w:pPr>
    </w:p>
    <w:p w:rsidR="007F2530" w:rsidRDefault="007F2530" w:rsidP="007F2530">
      <w:pPr>
        <w:pStyle w:val="ListParagraph"/>
        <w:rPr>
          <w:rFonts w:ascii="Cambria Math" w:eastAsiaTheme="minorEastAsia" w:hAnsi="Cambria Math"/>
          <w:b/>
        </w:rPr>
      </w:pPr>
    </w:p>
    <w:p w:rsidR="007F2530" w:rsidRDefault="007F2530" w:rsidP="007F2530">
      <w:pPr>
        <w:pStyle w:val="ListParagraph"/>
        <w:rPr>
          <w:rFonts w:ascii="Cambria Math" w:eastAsiaTheme="minorEastAsia" w:hAnsi="Cambria Math"/>
          <w:b/>
        </w:rPr>
      </w:pPr>
    </w:p>
    <w:p w:rsidR="007F2530" w:rsidRDefault="007F2530" w:rsidP="007F2530">
      <w:pPr>
        <w:pStyle w:val="ListParagraph"/>
        <w:rPr>
          <w:rFonts w:ascii="Cambria Math" w:eastAsiaTheme="minorEastAsia" w:hAnsi="Cambria Math"/>
          <w:b/>
        </w:rPr>
      </w:pPr>
    </w:p>
    <w:p w:rsidR="007F2530" w:rsidRPr="00D542B3" w:rsidRDefault="007F2530" w:rsidP="007F2530">
      <w:pPr>
        <w:pStyle w:val="ListParagraph"/>
        <w:jc w:val="right"/>
        <w:rPr>
          <w:rFonts w:ascii="Cambria" w:eastAsiaTheme="minorEastAsia" w:hAnsi="Cambria"/>
          <w:sz w:val="24"/>
          <w:szCs w:val="24"/>
        </w:rPr>
      </w:pPr>
      <w:r>
        <w:rPr>
          <w:rFonts w:ascii="Cambria Math" w:hAnsi="Cambria Math"/>
          <w:b/>
        </w:rPr>
        <w:t>Svar:</w:t>
      </w:r>
      <w:r>
        <w:rPr>
          <w:rFonts w:ascii="Cambria" w:eastAsiaTheme="minorEastAsia" w:hAnsi="Cambria"/>
          <w:sz w:val="24"/>
          <w:szCs w:val="24"/>
        </w:rPr>
        <w:t xml:space="preserve">  </w:t>
      </w:r>
      <w:r w:rsidRPr="009525F8">
        <w:rPr>
          <w:rFonts w:ascii="Cambria" w:eastAsiaTheme="minorEastAsia" w:hAnsi="Cambria"/>
          <w:position w:val="-24"/>
          <w:sz w:val="24"/>
          <w:szCs w:val="24"/>
        </w:rPr>
        <w:object w:dxaOrig="980" w:dyaOrig="620">
          <v:shape id="_x0000_i1052" type="#_x0000_t75" style="width:49.15pt;height:31.6pt" o:ole="">
            <v:imagedata r:id="rId64" o:title=""/>
          </v:shape>
          <o:OLEObject Type="Embed" ProgID="Equation.DSMT4" ShapeID="_x0000_i1052" DrawAspect="Content" ObjectID="_1651332861" r:id="rId65"/>
        </w:object>
      </w:r>
    </w:p>
    <w:p w:rsidR="007F2530" w:rsidRPr="0040237C" w:rsidRDefault="007F2530" w:rsidP="007F2530">
      <w:pPr>
        <w:pStyle w:val="ListParagraph"/>
        <w:rPr>
          <w:rFonts w:ascii="Cambria Math" w:eastAsiaTheme="minorEastAsia" w:hAnsi="Cambria Math"/>
          <w:b/>
        </w:rPr>
      </w:pPr>
    </w:p>
    <w:p w:rsidR="007F2530" w:rsidRPr="00FC4742" w:rsidRDefault="007F2530" w:rsidP="007F2530">
      <w:pPr>
        <w:pStyle w:val="ListParagraph"/>
        <w:numPr>
          <w:ilvl w:val="0"/>
          <w:numId w:val="37"/>
        </w:numPr>
        <w:rPr>
          <w:rFonts w:ascii="Cambria Math" w:hAnsi="Cambria Math"/>
        </w:rPr>
      </w:pPr>
      <w:r w:rsidRPr="00FC4742">
        <w:rPr>
          <w:rFonts w:ascii="Cambria Math" w:hAnsi="Cambria Math"/>
        </w:rPr>
        <w:t xml:space="preserve"> </w:t>
      </w:r>
      <w:r w:rsidRPr="00935F88">
        <w:rPr>
          <w:position w:val="-28"/>
        </w:rPr>
        <w:object w:dxaOrig="8020" w:dyaOrig="700">
          <v:shape id="_x0000_i1053" type="#_x0000_t75" style="width:402.15pt;height:35.1pt" o:ole="">
            <v:imagedata r:id="rId66" o:title=""/>
          </v:shape>
          <o:OLEObject Type="Embed" ProgID="Equation.DSMT4" ShapeID="_x0000_i1053" DrawAspect="Content" ObjectID="_1651332862" r:id="rId67"/>
        </w:object>
      </w:r>
    </w:p>
    <w:p w:rsidR="007F2530" w:rsidRPr="00F34A31" w:rsidRDefault="007F2530" w:rsidP="007F2530">
      <w:pPr>
        <w:pStyle w:val="ListParagraph"/>
        <w:ind w:left="426"/>
        <w:jc w:val="right"/>
        <w:rPr>
          <w:rFonts w:ascii="Cambria Math" w:eastAsiaTheme="minorEastAsia" w:hAnsi="Cambria Math"/>
        </w:rPr>
      </w:pPr>
      <w:r w:rsidRPr="00F270CD">
        <w:rPr>
          <w:rFonts w:ascii="Cambria Math" w:eastAsiaTheme="minorEastAsia" w:hAnsi="Cambria Math"/>
          <w:b/>
        </w:rPr>
        <w:t>Svar:</w:t>
      </w:r>
      <w:r w:rsidRPr="00F34A31">
        <w:rPr>
          <w:rFonts w:ascii="Cambria Math" w:eastAsiaTheme="minorEastAsia" w:hAnsi="Cambria Math"/>
        </w:rPr>
        <w:t xml:space="preserve"> </w:t>
      </w:r>
      <w:r w:rsidRPr="00935F88">
        <w:rPr>
          <w:rFonts w:ascii="Cambria" w:eastAsiaTheme="minorEastAsia" w:hAnsi="Cambria"/>
          <w:position w:val="-28"/>
          <w:sz w:val="24"/>
          <w:szCs w:val="24"/>
        </w:rPr>
        <w:object w:dxaOrig="1320" w:dyaOrig="680">
          <v:shape id="_x0000_i1054" type="#_x0000_t75" style="width:65.85pt;height:34.25pt" o:ole="">
            <v:imagedata r:id="rId68" o:title=""/>
          </v:shape>
          <o:OLEObject Type="Embed" ProgID="Equation.DSMT4" ShapeID="_x0000_i1054" DrawAspect="Content" ObjectID="_1651332863" r:id="rId69"/>
        </w:object>
      </w:r>
    </w:p>
    <w:p w:rsidR="007F2530" w:rsidRPr="00FC4742" w:rsidRDefault="007F2530" w:rsidP="007F2530">
      <w:pPr>
        <w:pStyle w:val="ListParagraph"/>
        <w:numPr>
          <w:ilvl w:val="0"/>
          <w:numId w:val="37"/>
        </w:numPr>
        <w:rPr>
          <w:rFonts w:ascii="Cambria" w:eastAsia="Times New Roman" w:hAnsi="Cambria"/>
          <w:noProof/>
          <w:sz w:val="24"/>
          <w:szCs w:val="24"/>
        </w:rPr>
      </w:pPr>
      <w:r>
        <w:rPr>
          <w:rFonts w:ascii="Cambria" w:eastAsia="Times New Roman" w:hAnsi="Cambria"/>
          <w:noProof/>
          <w:sz w:val="24"/>
          <w:szCs w:val="24"/>
        </w:rPr>
        <w:t xml:space="preserve">a)  Sätt in </w:t>
      </w:r>
      <w:r w:rsidRPr="00BC342E">
        <w:rPr>
          <w:rFonts w:ascii="Cambria" w:eastAsiaTheme="minorEastAsia" w:hAnsi="Cambria"/>
          <w:position w:val="-10"/>
          <w:sz w:val="24"/>
          <w:szCs w:val="24"/>
        </w:rPr>
        <w:object w:dxaOrig="1020" w:dyaOrig="320">
          <v:shape id="_x0000_i1055" type="#_x0000_t75" style="width:50.95pt;height:16.7pt" o:ole="">
            <v:imagedata r:id="rId70" o:title=""/>
          </v:shape>
          <o:OLEObject Type="Embed" ProgID="Equation.DSMT4" ShapeID="_x0000_i1055" DrawAspect="Content" ObjectID="_1651332864" r:id="rId71"/>
        </w:object>
      </w:r>
      <w:r>
        <w:rPr>
          <w:rFonts w:ascii="Cambria" w:eastAsiaTheme="minorEastAsia" w:hAnsi="Cambria"/>
          <w:sz w:val="24"/>
          <w:szCs w:val="24"/>
        </w:rPr>
        <w:t xml:space="preserve"> och </w:t>
      </w:r>
      <w:r w:rsidRPr="00FC4742">
        <w:rPr>
          <w:rFonts w:ascii="Cambria" w:eastAsiaTheme="minorEastAsia" w:hAnsi="Cambria"/>
          <w:position w:val="-10"/>
          <w:sz w:val="24"/>
          <w:szCs w:val="24"/>
        </w:rPr>
        <w:object w:dxaOrig="580" w:dyaOrig="320">
          <v:shape id="_x0000_i1056" type="#_x0000_t75" style="width:29pt;height:16.7pt" o:ole="">
            <v:imagedata r:id="rId72" o:title=""/>
          </v:shape>
          <o:OLEObject Type="Embed" ProgID="Equation.DSMT4" ShapeID="_x0000_i1056" DrawAspect="Content" ObjectID="_1651332865" r:id="rId73"/>
        </w:object>
      </w:r>
      <w:r>
        <w:rPr>
          <w:rFonts w:ascii="Cambria" w:eastAsiaTheme="minorEastAsia" w:hAnsi="Cambria"/>
          <w:sz w:val="24"/>
          <w:szCs w:val="24"/>
        </w:rPr>
        <w:t xml:space="preserve">  i D.E.:  </w:t>
      </w:r>
    </w:p>
    <w:p w:rsidR="007F2530" w:rsidRDefault="007F2530" w:rsidP="007F2530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 VL  </w:t>
      </w:r>
      <w:r w:rsidRPr="00935F88">
        <w:rPr>
          <w:rFonts w:ascii="Cambria" w:eastAsiaTheme="minorEastAsia" w:hAnsi="Cambria"/>
          <w:position w:val="-24"/>
          <w:sz w:val="24"/>
          <w:szCs w:val="24"/>
        </w:rPr>
        <w:object w:dxaOrig="3840" w:dyaOrig="620">
          <v:shape id="_x0000_i1057" type="#_x0000_t75" style="width:192.3pt;height:31.6pt" o:ole="">
            <v:imagedata r:id="rId74" o:title=""/>
          </v:shape>
          <o:OLEObject Type="Embed" ProgID="Equation.DSMT4" ShapeID="_x0000_i1057" DrawAspect="Content" ObjectID="_1651332866" r:id="rId75"/>
        </w:object>
      </w:r>
      <w:r>
        <w:rPr>
          <w:rFonts w:ascii="Cambria" w:eastAsiaTheme="minorEastAsia" w:hAnsi="Cambria"/>
          <w:sz w:val="24"/>
          <w:szCs w:val="24"/>
        </w:rPr>
        <w:t xml:space="preserve">HL   </w:t>
      </w:r>
      <w:r>
        <w:rPr>
          <w:rFonts w:ascii="Cambria" w:eastAsiaTheme="minorEastAsia" w:hAnsi="Cambria"/>
          <w:sz w:val="24"/>
          <w:szCs w:val="24"/>
        </w:rPr>
        <w:sym w:font="Symbol" w:char="F0DE"/>
      </w:r>
      <w:r>
        <w:rPr>
          <w:rFonts w:ascii="Cambria" w:eastAsiaTheme="minorEastAsia" w:hAnsi="Cambria"/>
          <w:sz w:val="24"/>
          <w:szCs w:val="24"/>
        </w:rPr>
        <w:t xml:space="preserve">   VL = HL </w:t>
      </w:r>
    </w:p>
    <w:p w:rsidR="007F2530" w:rsidRDefault="007F2530" w:rsidP="007F2530">
      <w:pPr>
        <w:pStyle w:val="ListParagraph"/>
        <w:rPr>
          <w:rFonts w:ascii="Cambria" w:eastAsia="Times New Roman" w:hAnsi="Cambria"/>
          <w:noProof/>
          <w:sz w:val="24"/>
          <w:szCs w:val="24"/>
        </w:rPr>
      </w:pPr>
      <w:r>
        <w:rPr>
          <w:rFonts w:ascii="Cambria" w:eastAsia="Times New Roman" w:hAnsi="Cambria"/>
          <w:noProof/>
          <w:sz w:val="24"/>
          <w:szCs w:val="24"/>
        </w:rPr>
        <w:t xml:space="preserve">b)  </w:t>
      </w:r>
      <w:r w:rsidRPr="00FC4742">
        <w:rPr>
          <w:rFonts w:ascii="Cambria" w:eastAsia="Times New Roman" w:hAnsi="Cambria"/>
          <w:noProof/>
          <w:position w:val="-14"/>
          <w:sz w:val="24"/>
          <w:szCs w:val="24"/>
        </w:rPr>
        <w:object w:dxaOrig="1120" w:dyaOrig="380">
          <v:shape id="_x0000_i1058" type="#_x0000_t75" style="width:55.3pt;height:17.55pt" o:ole="">
            <v:imagedata r:id="rId76" o:title=""/>
          </v:shape>
          <o:OLEObject Type="Embed" ProgID="Equation.DSMT4" ShapeID="_x0000_i1058" DrawAspect="Content" ObjectID="_1651332867" r:id="rId77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  är en partikulärlösning till ekvationen enligt a).</w:t>
      </w:r>
    </w:p>
    <w:p w:rsidR="007F2530" w:rsidRDefault="007F2530" w:rsidP="007F2530">
      <w:pPr>
        <w:pStyle w:val="ListParagraph"/>
        <w:tabs>
          <w:tab w:val="left" w:pos="993"/>
        </w:tabs>
        <w:rPr>
          <w:rFonts w:ascii="Cambria" w:eastAsia="Times New Roman" w:hAnsi="Cambria"/>
          <w:noProof/>
          <w:sz w:val="24"/>
          <w:szCs w:val="24"/>
        </w:rPr>
      </w:pPr>
      <w:r>
        <w:rPr>
          <w:rFonts w:ascii="Cambria" w:eastAsia="Times New Roman" w:hAnsi="Cambria"/>
          <w:noProof/>
          <w:sz w:val="24"/>
          <w:szCs w:val="24"/>
        </w:rPr>
        <w:tab/>
        <w:t xml:space="preserve">  Den allmänna lösningen till motsvarnade homogena ekvation ges av </w:t>
      </w:r>
      <w:r w:rsidRPr="00FC4742">
        <w:rPr>
          <w:rFonts w:ascii="Cambria" w:eastAsia="Times New Roman" w:hAnsi="Cambria"/>
          <w:noProof/>
          <w:position w:val="-12"/>
          <w:sz w:val="24"/>
          <w:szCs w:val="24"/>
        </w:rPr>
        <w:object w:dxaOrig="1100" w:dyaOrig="380">
          <v:shape id="_x0000_i1059" type="#_x0000_t75" style="width:54.45pt;height:17.55pt" o:ole="">
            <v:imagedata r:id="rId78" o:title=""/>
          </v:shape>
          <o:OLEObject Type="Embed" ProgID="Equation.DSMT4" ShapeID="_x0000_i1059" DrawAspect="Content" ObjectID="_1651332868" r:id="rId79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.</w:t>
      </w:r>
    </w:p>
    <w:p w:rsidR="007F2530" w:rsidRDefault="007F2530" w:rsidP="007F2530">
      <w:pPr>
        <w:pStyle w:val="ListParagraph"/>
        <w:rPr>
          <w:rFonts w:ascii="Cambria" w:eastAsia="Times New Roman" w:hAnsi="Cambria"/>
          <w:noProof/>
          <w:sz w:val="24"/>
          <w:szCs w:val="24"/>
        </w:rPr>
      </w:pPr>
      <w:r>
        <w:rPr>
          <w:rFonts w:ascii="Cambria" w:eastAsia="Times New Roman" w:hAnsi="Cambria"/>
          <w:noProof/>
          <w:sz w:val="24"/>
          <w:szCs w:val="24"/>
        </w:rPr>
        <w:t xml:space="preserve">     </w:t>
      </w:r>
      <w:r w:rsidRPr="00FC4742">
        <w:rPr>
          <w:rFonts w:ascii="Cambria" w:eastAsia="Times New Roman" w:hAnsi="Cambria"/>
          <w:noProof/>
          <w:position w:val="-14"/>
          <w:sz w:val="24"/>
          <w:szCs w:val="24"/>
        </w:rPr>
        <w:object w:dxaOrig="3440" w:dyaOrig="400">
          <v:shape id="_x0000_i1060" type="#_x0000_t75" style="width:172.1pt;height:20.2pt" o:ole="">
            <v:imagedata r:id="rId80" o:title=""/>
          </v:shape>
          <o:OLEObject Type="Embed" ProgID="Equation.DSMT4" ShapeID="_x0000_i1060" DrawAspect="Content" ObjectID="_1651332869" r:id="rId81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</w:t>
      </w:r>
    </w:p>
    <w:p w:rsidR="007F2530" w:rsidRDefault="007F2530" w:rsidP="007F2530">
      <w:pPr>
        <w:pStyle w:val="ListParagraph"/>
        <w:tabs>
          <w:tab w:val="left" w:pos="993"/>
        </w:tabs>
        <w:rPr>
          <w:rFonts w:ascii="Cambria" w:eastAsia="Times New Roman" w:hAnsi="Cambria"/>
          <w:noProof/>
          <w:sz w:val="24"/>
          <w:szCs w:val="24"/>
        </w:rPr>
      </w:pPr>
      <w:r>
        <w:rPr>
          <w:rFonts w:ascii="Cambria" w:eastAsia="Times New Roman" w:hAnsi="Cambria"/>
          <w:noProof/>
          <w:sz w:val="24"/>
          <w:szCs w:val="24"/>
        </w:rPr>
        <w:lastRenderedPageBreak/>
        <w:tab/>
        <w:t xml:space="preserve"> </w:t>
      </w:r>
      <w:r w:rsidRPr="00DF785E">
        <w:rPr>
          <w:rFonts w:ascii="Cambria" w:eastAsia="Times New Roman" w:hAnsi="Cambria"/>
          <w:noProof/>
          <w:position w:val="-10"/>
          <w:sz w:val="24"/>
          <w:szCs w:val="24"/>
        </w:rPr>
        <w:object w:dxaOrig="820" w:dyaOrig="320">
          <v:shape id="_x0000_i1061" type="#_x0000_t75" style="width:40.4pt;height:16.7pt" o:ole="">
            <v:imagedata r:id="rId82" o:title=""/>
          </v:shape>
          <o:OLEObject Type="Embed" ProgID="Equation.DSMT4" ShapeID="_x0000_i1061" DrawAspect="Content" ObjectID="_1651332870" r:id="rId83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  ger   </w:t>
      </w:r>
      <w:r w:rsidRPr="00DF785E">
        <w:rPr>
          <w:rFonts w:ascii="Cambria" w:eastAsia="Times New Roman" w:hAnsi="Cambria"/>
          <w:noProof/>
          <w:position w:val="-24"/>
          <w:sz w:val="24"/>
          <w:szCs w:val="24"/>
        </w:rPr>
        <w:object w:dxaOrig="3600" w:dyaOrig="620">
          <v:shape id="_x0000_i1062" type="#_x0000_t75" style="width:180.9pt;height:31.6pt" o:ole="">
            <v:imagedata r:id="rId84" o:title=""/>
          </v:shape>
          <o:OLEObject Type="Embed" ProgID="Equation.DSMT4" ShapeID="_x0000_i1062" DrawAspect="Content" ObjectID="_1651332871" r:id="rId85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</w:t>
      </w:r>
    </w:p>
    <w:p w:rsidR="007F2530" w:rsidRDefault="007F2530" w:rsidP="007F2530">
      <w:pPr>
        <w:pStyle w:val="ListParagraph"/>
        <w:tabs>
          <w:tab w:val="left" w:pos="993"/>
        </w:tabs>
        <w:rPr>
          <w:rFonts w:ascii="Cambria" w:eastAsia="Times New Roman" w:hAnsi="Cambria"/>
          <w:noProof/>
          <w:sz w:val="24"/>
          <w:szCs w:val="24"/>
        </w:rPr>
      </w:pPr>
      <w:r>
        <w:rPr>
          <w:rFonts w:ascii="Cambria" w:eastAsia="Times New Roman" w:hAnsi="Cambria"/>
          <w:noProof/>
          <w:sz w:val="24"/>
          <w:szCs w:val="24"/>
        </w:rPr>
        <w:tab/>
        <w:t xml:space="preserve">Sökt lösning:  </w:t>
      </w:r>
      <w:r w:rsidRPr="00DF785E">
        <w:rPr>
          <w:rFonts w:ascii="Cambria" w:eastAsia="Times New Roman" w:hAnsi="Cambria"/>
          <w:noProof/>
          <w:position w:val="-10"/>
          <w:sz w:val="24"/>
          <w:szCs w:val="24"/>
        </w:rPr>
        <w:object w:dxaOrig="3340" w:dyaOrig="360">
          <v:shape id="_x0000_i1063" type="#_x0000_t75" style="width:167.7pt;height:18.45pt" o:ole="">
            <v:imagedata r:id="rId86" o:title=""/>
          </v:shape>
          <o:OLEObject Type="Embed" ProgID="Equation.DSMT4" ShapeID="_x0000_i1063" DrawAspect="Content" ObjectID="_1651332872" r:id="rId87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</w:t>
      </w:r>
      <w:r>
        <w:rPr>
          <w:rFonts w:ascii="Cambria" w:eastAsia="Times New Roman" w:hAnsi="Cambria"/>
          <w:noProof/>
          <w:sz w:val="24"/>
          <w:szCs w:val="24"/>
        </w:rPr>
        <w:tab/>
        <w:t xml:space="preserve">             </w:t>
      </w:r>
      <w:r w:rsidRPr="00FC4742">
        <w:rPr>
          <w:rFonts w:ascii="Cambria Math" w:eastAsiaTheme="minorEastAsia" w:hAnsi="Cambria Math"/>
          <w:b/>
        </w:rPr>
        <w:t>Svar:</w:t>
      </w:r>
      <w:r>
        <w:rPr>
          <w:rFonts w:ascii="Cambria Math" w:eastAsiaTheme="minorEastAsia" w:hAnsi="Cambria Math"/>
        </w:rPr>
        <w:t xml:space="preserve"> </w:t>
      </w:r>
      <w:r w:rsidRPr="00DF785E">
        <w:rPr>
          <w:rFonts w:ascii="Cambria" w:eastAsia="Times New Roman" w:hAnsi="Cambria"/>
          <w:noProof/>
          <w:position w:val="-10"/>
          <w:sz w:val="24"/>
          <w:szCs w:val="24"/>
        </w:rPr>
        <w:object w:dxaOrig="1680" w:dyaOrig="360">
          <v:shape id="_x0000_i1064" type="#_x0000_t75" style="width:84.3pt;height:18.45pt" o:ole="">
            <v:imagedata r:id="rId88" o:title=""/>
          </v:shape>
          <o:OLEObject Type="Embed" ProgID="Equation.DSMT4" ShapeID="_x0000_i1064" DrawAspect="Content" ObjectID="_1651332873" r:id="rId89"/>
        </w:object>
      </w:r>
    </w:p>
    <w:p w:rsidR="007F2530" w:rsidRDefault="007F2530" w:rsidP="007F2530">
      <w:pPr>
        <w:pStyle w:val="ListParagraph"/>
        <w:ind w:left="426"/>
        <w:jc w:val="right"/>
        <w:rPr>
          <w:rFonts w:ascii="Cambria Math" w:eastAsiaTheme="minorEastAsia" w:hAnsi="Cambria Math"/>
        </w:rPr>
      </w:pPr>
    </w:p>
    <w:p w:rsidR="007F2530" w:rsidRPr="00FC4742" w:rsidRDefault="007F2530" w:rsidP="007F2530">
      <w:pPr>
        <w:pStyle w:val="ListParagraph"/>
        <w:numPr>
          <w:ilvl w:val="0"/>
          <w:numId w:val="37"/>
        </w:numPr>
        <w:rPr>
          <w:rFonts w:ascii="Cambria" w:eastAsiaTheme="minorHAnsi" w:hAnsi="Cambria"/>
          <w:b/>
        </w:rPr>
      </w:pPr>
      <w:r>
        <w:rPr>
          <w:rFonts w:ascii="Cambria" w:eastAsia="Times New Roman" w:hAnsi="Cambria"/>
          <w:noProof/>
          <w:sz w:val="24"/>
          <w:szCs w:val="24"/>
        </w:rPr>
        <w:t xml:space="preserve">Om differentialekvationen har lösningarna </w:t>
      </w:r>
      <w:r w:rsidRPr="00193D9A">
        <w:rPr>
          <w:rFonts w:ascii="Cambria" w:eastAsia="Times New Roman" w:hAnsi="Cambria"/>
          <w:noProof/>
          <w:position w:val="-12"/>
          <w:sz w:val="24"/>
          <w:szCs w:val="24"/>
        </w:rPr>
        <w:object w:dxaOrig="840" w:dyaOrig="400">
          <v:shape id="_x0000_i1065" type="#_x0000_t75" style="width:42.15pt;height:20.2pt" o:ole="">
            <v:imagedata r:id="rId90" o:title=""/>
          </v:shape>
          <o:OLEObject Type="Embed" ProgID="Equation.DSMT4" ShapeID="_x0000_i1065" DrawAspect="Content" ObjectID="_1651332874" r:id="rId91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och </w:t>
      </w:r>
      <w:r w:rsidRPr="00193D9A">
        <w:rPr>
          <w:rFonts w:ascii="Cambria" w:eastAsia="Times New Roman" w:hAnsi="Cambria"/>
          <w:noProof/>
          <w:position w:val="-12"/>
          <w:sz w:val="24"/>
          <w:szCs w:val="24"/>
        </w:rPr>
        <w:object w:dxaOrig="960" w:dyaOrig="400">
          <v:shape id="_x0000_i1066" type="#_x0000_t75" style="width:48.3pt;height:20.2pt" o:ole="">
            <v:imagedata r:id="rId92" o:title=""/>
          </v:shape>
          <o:OLEObject Type="Embed" ProgID="Equation.DSMT4" ShapeID="_x0000_i1066" DrawAspect="Content" ObjectID="_1651332875" r:id="rId93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innebär det att den karakteristiska ekvationen har rötterna </w:t>
      </w:r>
      <w:r w:rsidRPr="00FC4742">
        <w:rPr>
          <w:rFonts w:ascii="Cambria" w:eastAsia="Times New Roman" w:hAnsi="Cambria"/>
          <w:noProof/>
          <w:position w:val="-12"/>
          <w:sz w:val="24"/>
          <w:szCs w:val="24"/>
        </w:rPr>
        <w:object w:dxaOrig="560" w:dyaOrig="360">
          <v:shape id="_x0000_i1067" type="#_x0000_t75" style="width:28.1pt;height:18.45pt" o:ole="">
            <v:imagedata r:id="rId94" o:title=""/>
          </v:shape>
          <o:OLEObject Type="Embed" ProgID="Equation.DSMT4" ShapeID="_x0000_i1067" DrawAspect="Content" ObjectID="_1651332876" r:id="rId95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och </w:t>
      </w:r>
      <w:r w:rsidRPr="00FC4742">
        <w:rPr>
          <w:rFonts w:ascii="Cambria" w:eastAsia="Times New Roman" w:hAnsi="Cambria"/>
          <w:noProof/>
          <w:position w:val="-12"/>
          <w:sz w:val="24"/>
          <w:szCs w:val="24"/>
        </w:rPr>
        <w:object w:dxaOrig="720" w:dyaOrig="360">
          <v:shape id="_x0000_i1068" type="#_x0000_t75" style="width:36.9pt;height:18.45pt" o:ole="">
            <v:imagedata r:id="rId96" o:title=""/>
          </v:shape>
          <o:OLEObject Type="Embed" ProgID="Equation.DSMT4" ShapeID="_x0000_i1068" DrawAspect="Content" ObjectID="_1651332877" r:id="rId97"/>
        </w:object>
      </w:r>
      <w:r>
        <w:rPr>
          <w:rFonts w:ascii="Cambria" w:eastAsia="Times New Roman" w:hAnsi="Cambria"/>
          <w:noProof/>
          <w:sz w:val="24"/>
          <w:szCs w:val="24"/>
        </w:rPr>
        <w:t>.</w:t>
      </w:r>
    </w:p>
    <w:p w:rsidR="007F2530" w:rsidRDefault="007F2530" w:rsidP="007F2530">
      <w:pPr>
        <w:pStyle w:val="ListParagraph"/>
        <w:rPr>
          <w:rFonts w:ascii="Cambria" w:eastAsia="Times New Roman" w:hAnsi="Cambria"/>
          <w:noProof/>
          <w:sz w:val="24"/>
          <w:szCs w:val="24"/>
        </w:rPr>
      </w:pPr>
      <w:r>
        <w:rPr>
          <w:rFonts w:ascii="Cambria" w:eastAsia="Times New Roman" w:hAnsi="Cambria"/>
          <w:noProof/>
          <w:sz w:val="24"/>
          <w:szCs w:val="24"/>
        </w:rPr>
        <w:t xml:space="preserve">K.E. : </w:t>
      </w:r>
      <w:r w:rsidRPr="00FC4742">
        <w:rPr>
          <w:rFonts w:ascii="Cambria" w:eastAsia="Times New Roman" w:hAnsi="Cambria"/>
          <w:noProof/>
          <w:position w:val="-10"/>
          <w:sz w:val="24"/>
          <w:szCs w:val="24"/>
        </w:rPr>
        <w:object w:dxaOrig="3920" w:dyaOrig="360">
          <v:shape id="_x0000_i1069" type="#_x0000_t75" style="width:197.55pt;height:18.45pt" o:ole="">
            <v:imagedata r:id="rId98" o:title=""/>
          </v:shape>
          <o:OLEObject Type="Embed" ProgID="Equation.DSMT4" ShapeID="_x0000_i1069" DrawAspect="Content" ObjectID="_1651332878" r:id="rId99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</w:t>
      </w:r>
    </w:p>
    <w:p w:rsidR="007F2530" w:rsidRDefault="007F2530" w:rsidP="007F2530">
      <w:pPr>
        <w:pStyle w:val="ListParagraph"/>
        <w:rPr>
          <w:rFonts w:ascii="Cambria" w:eastAsia="Times New Roman" w:hAnsi="Cambria"/>
          <w:noProof/>
          <w:sz w:val="24"/>
          <w:szCs w:val="24"/>
        </w:rPr>
      </w:pPr>
      <w:r>
        <w:rPr>
          <w:rFonts w:ascii="Cambria" w:eastAsia="Times New Roman" w:hAnsi="Cambria"/>
          <w:noProof/>
          <w:sz w:val="24"/>
          <w:szCs w:val="24"/>
        </w:rPr>
        <w:t xml:space="preserve">En D.E. som uppfyller villkoret är:  </w:t>
      </w:r>
      <w:r w:rsidRPr="00FC4742">
        <w:rPr>
          <w:rFonts w:ascii="Cambria" w:eastAsia="Times New Roman" w:hAnsi="Cambria"/>
          <w:noProof/>
          <w:position w:val="-10"/>
          <w:sz w:val="24"/>
          <w:szCs w:val="24"/>
        </w:rPr>
        <w:object w:dxaOrig="1640" w:dyaOrig="320">
          <v:shape id="_x0000_i1070" type="#_x0000_t75" style="width:82.55pt;height:16.7pt" o:ole="">
            <v:imagedata r:id="rId100" o:title=""/>
          </v:shape>
          <o:OLEObject Type="Embed" ProgID="Equation.DSMT4" ShapeID="_x0000_i1070" DrawAspect="Content" ObjectID="_1651332879" r:id="rId101"/>
        </w:object>
      </w:r>
      <w:r>
        <w:rPr>
          <w:rFonts w:ascii="Cambria" w:eastAsia="Times New Roman" w:hAnsi="Cambria"/>
          <w:noProof/>
          <w:sz w:val="24"/>
          <w:szCs w:val="24"/>
        </w:rPr>
        <w:t xml:space="preserve"> </w:t>
      </w:r>
    </w:p>
    <w:p w:rsidR="007F2530" w:rsidRPr="004B6B54" w:rsidRDefault="007F2530" w:rsidP="007F2530">
      <w:pPr>
        <w:pStyle w:val="ListParagraph"/>
        <w:ind w:left="426"/>
        <w:jc w:val="right"/>
        <w:rPr>
          <w:rFonts w:ascii="Cambria Math" w:eastAsiaTheme="minorEastAsia" w:hAnsi="Cambria Math"/>
        </w:rPr>
      </w:pPr>
      <w:r w:rsidRPr="00FC4742">
        <w:rPr>
          <w:rFonts w:ascii="Cambria Math" w:eastAsiaTheme="minorEastAsia" w:hAnsi="Cambria Math"/>
          <w:b/>
        </w:rPr>
        <w:t>Svar:</w:t>
      </w:r>
      <w:r>
        <w:rPr>
          <w:rFonts w:ascii="Cambria Math" w:eastAsiaTheme="minorEastAsia" w:hAnsi="Cambria Math"/>
        </w:rPr>
        <w:t xml:space="preserve"> </w:t>
      </w:r>
      <w:r w:rsidRPr="00FC4742">
        <w:rPr>
          <w:rFonts w:ascii="Cambria" w:eastAsia="Times New Roman" w:hAnsi="Cambria"/>
          <w:noProof/>
          <w:position w:val="-10"/>
          <w:sz w:val="24"/>
          <w:szCs w:val="24"/>
        </w:rPr>
        <w:object w:dxaOrig="1640" w:dyaOrig="320">
          <v:shape id="_x0000_i1071" type="#_x0000_t75" style="width:82.55pt;height:16.7pt" o:ole="">
            <v:imagedata r:id="rId102" o:title=""/>
          </v:shape>
          <o:OLEObject Type="Embed" ProgID="Equation.DSMT4" ShapeID="_x0000_i1071" DrawAspect="Content" ObjectID="_1651332880" r:id="rId103"/>
        </w:object>
      </w:r>
    </w:p>
    <w:p w:rsidR="007F2530" w:rsidRPr="007F6A1C" w:rsidRDefault="007F2530" w:rsidP="007F2530">
      <w:pPr>
        <w:pStyle w:val="ListParagraph"/>
        <w:rPr>
          <w:rFonts w:ascii="Cambria" w:eastAsiaTheme="minorHAnsi" w:hAnsi="Cambria"/>
          <w:b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AC9AB" wp14:editId="35F74950">
                <wp:simplePos x="0" y="0"/>
                <wp:positionH relativeFrom="column">
                  <wp:posOffset>2146852</wp:posOffset>
                </wp:positionH>
                <wp:positionV relativeFrom="paragraph">
                  <wp:posOffset>40531</wp:posOffset>
                </wp:positionV>
                <wp:extent cx="3394710" cy="1828800"/>
                <wp:effectExtent l="0" t="0" r="0" b="0"/>
                <wp:wrapNone/>
                <wp:docPr id="21" name="Textru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30" w:rsidRDefault="007F2530" w:rsidP="007F253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C00A64">
                              <w:rPr>
                                <w:rFonts w:asciiTheme="majorHAnsi" w:hAnsiTheme="majorHAnsi"/>
                                <w:position w:val="-6"/>
                              </w:rPr>
                              <w:object w:dxaOrig="560" w:dyaOrig="279">
                                <v:shape id="_x0000_i1147" type="#_x0000_t75" style="width:28.1pt;height:14.05pt" o:ole="">
                                  <v:imagedata r:id="rId104" o:title=""/>
                                </v:shape>
                                <o:OLEObject Type="Embed" ProgID="Equation.DSMT4" ShapeID="_x0000_i1147" DrawAspect="Content" ObjectID="_1651332956" r:id="rId105"/>
                              </w:objec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ger  </w:t>
                            </w:r>
                            <w:r w:rsidRPr="00C00A64">
                              <w:rPr>
                                <w:rFonts w:asciiTheme="majorHAnsi" w:hAnsiTheme="majorHAnsi"/>
                                <w:position w:val="-10"/>
                              </w:rPr>
                              <w:object w:dxaOrig="660" w:dyaOrig="320">
                                <v:shape id="_x0000_i1148" type="#_x0000_t75" style="width:33.35pt;height:16.7pt" o:ole="">
                                  <v:imagedata r:id="rId106" o:title=""/>
                                </v:shape>
                                <o:OLEObject Type="Embed" ProgID="Equation.DSMT4" ShapeID="_x0000_i1148" DrawAspect="Content" ObjectID="_1651332957" r:id="rId107"/>
                              </w:objec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  <w:p w:rsidR="007F2530" w:rsidRDefault="007F2530" w:rsidP="007F253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51B2C">
                              <w:rPr>
                                <w:rFonts w:asciiTheme="majorHAnsi" w:hAnsiTheme="majorHAnsi"/>
                                <w:position w:val="-10"/>
                              </w:rPr>
                              <w:object w:dxaOrig="2740" w:dyaOrig="360">
                                <v:shape id="_x0000_i1149" type="#_x0000_t75" style="width:137pt;height:18.45pt" o:ole="">
                                  <v:imagedata r:id="rId108" o:title=""/>
                                </v:shape>
                                <o:OLEObject Type="Embed" ProgID="Equation.DSMT4" ShapeID="_x0000_i1149" DrawAspect="Content" ObjectID="_1651332958" r:id="rId109"/>
                              </w:object>
                            </w:r>
                          </w:p>
                          <w:p w:rsidR="007F2530" w:rsidRDefault="007F2530" w:rsidP="007F253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C00A64">
                              <w:rPr>
                                <w:rFonts w:asciiTheme="majorHAnsi" w:hAnsiTheme="majorHAnsi"/>
                              </w:rPr>
                              <w:t>Skivmetoden ger:</w:t>
                            </w:r>
                          </w:p>
                          <w:p w:rsidR="007F2530" w:rsidRPr="00C00A64" w:rsidRDefault="007F2530" w:rsidP="007F253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60615">
                              <w:rPr>
                                <w:rFonts w:asciiTheme="majorHAnsi" w:hAnsiTheme="majorHAnsi"/>
                                <w:position w:val="-32"/>
                              </w:rPr>
                              <w:object w:dxaOrig="4400" w:dyaOrig="800">
                                <v:shape id="_x0000_i1150" type="#_x0000_t75" style="width:220.4pt;height:39.5pt" o:ole="">
                                  <v:imagedata r:id="rId110" o:title=""/>
                                </v:shape>
                                <o:OLEObject Type="Embed" ProgID="Equation.DSMT4" ShapeID="_x0000_i1150" DrawAspect="Content" ObjectID="_1651332959" r:id="rId111"/>
                              </w:object>
                            </w:r>
                          </w:p>
                          <w:p w:rsidR="007F2530" w:rsidRDefault="007F2530" w:rsidP="007F2530">
                            <w:r w:rsidRPr="00160615">
                              <w:rPr>
                                <w:position w:val="-32"/>
                              </w:rPr>
                              <w:object w:dxaOrig="4360" w:dyaOrig="760">
                                <v:shape id="_x0000_i1151" type="#_x0000_t75" style="width:218.65pt;height:38.65pt" o:ole="">
                                  <v:imagedata r:id="rId112" o:title=""/>
                                </v:shape>
                                <o:OLEObject Type="Embed" ProgID="Equation.DSMT4" ShapeID="_x0000_i1151" DrawAspect="Content" ObjectID="_1651332960" r:id="rId11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C9AB" id="Textruta 21" o:spid="_x0000_s1035" type="#_x0000_t202" style="position:absolute;left:0;text-align:left;margin-left:169.05pt;margin-top:3.2pt;width:267.3pt;height:2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" fillcolor="white [3201]" stroked="f" strokeweight=".5pt">
                <v:textbox>
                  <w:txbxContent>
                    <w:p w:rsidR="007F2530" w:rsidRDefault="007F2530" w:rsidP="007F2530">
                      <w:pPr>
                        <w:rPr>
                          <w:rFonts w:asciiTheme="majorHAnsi" w:hAnsiTheme="majorHAnsi"/>
                        </w:rPr>
                      </w:pPr>
                      <w:r w:rsidRPr="00C00A64">
                        <w:rPr>
                          <w:rFonts w:asciiTheme="majorHAnsi" w:hAnsiTheme="majorHAnsi"/>
                          <w:position w:val="-6"/>
                        </w:rPr>
                        <w:object w:dxaOrig="560" w:dyaOrig="279">
                          <v:shape id="_x0000_i1147" type="#_x0000_t75" style="width:28.1pt;height:14.05pt" o:ole="">
                            <v:imagedata r:id="rId104" o:title=""/>
                          </v:shape>
                          <o:OLEObject Type="Embed" ProgID="Equation.DSMT4" ShapeID="_x0000_i1147" DrawAspect="Content" ObjectID="_1651332956" r:id="rId114"/>
                        </w:object>
                      </w:r>
                      <w:r>
                        <w:rPr>
                          <w:rFonts w:asciiTheme="majorHAnsi" w:hAnsiTheme="majorHAnsi"/>
                        </w:rPr>
                        <w:t xml:space="preserve"> ger  </w:t>
                      </w:r>
                      <w:r w:rsidRPr="00C00A64">
                        <w:rPr>
                          <w:rFonts w:asciiTheme="majorHAnsi" w:hAnsiTheme="majorHAnsi"/>
                          <w:position w:val="-10"/>
                        </w:rPr>
                        <w:object w:dxaOrig="660" w:dyaOrig="320">
                          <v:shape id="_x0000_i1148" type="#_x0000_t75" style="width:33.35pt;height:16.7pt" o:ole="">
                            <v:imagedata r:id="rId106" o:title=""/>
                          </v:shape>
                          <o:OLEObject Type="Embed" ProgID="Equation.DSMT4" ShapeID="_x0000_i1148" DrawAspect="Content" ObjectID="_1651332957" r:id="rId115"/>
                        </w:objec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  <w:p w:rsidR="007F2530" w:rsidRDefault="007F2530" w:rsidP="007F2530">
                      <w:pPr>
                        <w:rPr>
                          <w:rFonts w:asciiTheme="majorHAnsi" w:hAnsiTheme="majorHAnsi"/>
                        </w:rPr>
                      </w:pPr>
                      <w:r w:rsidRPr="00651B2C">
                        <w:rPr>
                          <w:rFonts w:asciiTheme="majorHAnsi" w:hAnsiTheme="majorHAnsi"/>
                          <w:position w:val="-10"/>
                        </w:rPr>
                        <w:object w:dxaOrig="2740" w:dyaOrig="360">
                          <v:shape id="_x0000_i1149" type="#_x0000_t75" style="width:137pt;height:18.45pt" o:ole="">
                            <v:imagedata r:id="rId108" o:title=""/>
                          </v:shape>
                          <o:OLEObject Type="Embed" ProgID="Equation.DSMT4" ShapeID="_x0000_i1149" DrawAspect="Content" ObjectID="_1651332958" r:id="rId116"/>
                        </w:object>
                      </w:r>
                    </w:p>
                    <w:p w:rsidR="007F2530" w:rsidRDefault="007F2530" w:rsidP="007F2530">
                      <w:pPr>
                        <w:rPr>
                          <w:rFonts w:asciiTheme="majorHAnsi" w:hAnsiTheme="majorHAnsi"/>
                        </w:rPr>
                      </w:pPr>
                      <w:r w:rsidRPr="00C00A64">
                        <w:rPr>
                          <w:rFonts w:asciiTheme="majorHAnsi" w:hAnsiTheme="majorHAnsi"/>
                        </w:rPr>
                        <w:t>Skivmetoden ger:</w:t>
                      </w:r>
                    </w:p>
                    <w:p w:rsidR="007F2530" w:rsidRPr="00C00A64" w:rsidRDefault="007F2530" w:rsidP="007F2530">
                      <w:pPr>
                        <w:rPr>
                          <w:rFonts w:asciiTheme="majorHAnsi" w:hAnsiTheme="majorHAnsi"/>
                        </w:rPr>
                      </w:pPr>
                      <w:r w:rsidRPr="00160615">
                        <w:rPr>
                          <w:rFonts w:asciiTheme="majorHAnsi" w:hAnsiTheme="majorHAnsi"/>
                          <w:position w:val="-32"/>
                        </w:rPr>
                        <w:object w:dxaOrig="4400" w:dyaOrig="800">
                          <v:shape id="_x0000_i1150" type="#_x0000_t75" style="width:220.4pt;height:39.5pt" o:ole="">
                            <v:imagedata r:id="rId110" o:title=""/>
                          </v:shape>
                          <o:OLEObject Type="Embed" ProgID="Equation.DSMT4" ShapeID="_x0000_i1150" DrawAspect="Content" ObjectID="_1651332959" r:id="rId117"/>
                        </w:object>
                      </w:r>
                    </w:p>
                    <w:p w:rsidR="007F2530" w:rsidRDefault="007F2530" w:rsidP="007F2530">
                      <w:r w:rsidRPr="00160615">
                        <w:rPr>
                          <w:position w:val="-32"/>
                        </w:rPr>
                        <w:object w:dxaOrig="4360" w:dyaOrig="760">
                          <v:shape id="_x0000_i1151" type="#_x0000_t75" style="width:218.65pt;height:38.65pt" o:ole="">
                            <v:imagedata r:id="rId112" o:title=""/>
                          </v:shape>
                          <o:OLEObject Type="Embed" ProgID="Equation.DSMT4" ShapeID="_x0000_i1151" DrawAspect="Content" ObjectID="_1651332960" r:id="rId11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F2530" w:rsidRPr="00C00A64" w:rsidRDefault="007F2530" w:rsidP="007F2530">
      <w:pPr>
        <w:pStyle w:val="ListParagraph"/>
        <w:numPr>
          <w:ilvl w:val="0"/>
          <w:numId w:val="37"/>
        </w:numPr>
        <w:jc w:val="both"/>
        <w:rPr>
          <w:rFonts w:ascii="Cambria Math" w:hAnsi="Cambria Math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451A3" wp14:editId="087CBEB3">
                <wp:simplePos x="0" y="0"/>
                <wp:positionH relativeFrom="column">
                  <wp:posOffset>1193331</wp:posOffset>
                </wp:positionH>
                <wp:positionV relativeFrom="paragraph">
                  <wp:posOffset>147320</wp:posOffset>
                </wp:positionV>
                <wp:extent cx="0" cy="970059"/>
                <wp:effectExtent l="95250" t="38100" r="57150" b="20955"/>
                <wp:wrapNone/>
                <wp:docPr id="16" name="Rak p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005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2958" id="Rak pil 16" o:spid="_x0000_s1026" type="#_x0000_t32" style="position:absolute;margin-left:93.95pt;margin-top:11.6pt;width:0;height:76.4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" strokecolor="black [3213]" strokeweight="1.25pt">
                <v:stroke endarrow="open"/>
              </v:shape>
            </w:pict>
          </mc:Fallback>
        </mc:AlternateContent>
      </w:r>
      <w:r>
        <w:rPr>
          <w:rFonts w:ascii="Cambria Math" w:hAnsi="Cambria Math"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C7C78" wp14:editId="582FDE36">
                <wp:simplePos x="0" y="0"/>
                <wp:positionH relativeFrom="column">
                  <wp:posOffset>1323782</wp:posOffset>
                </wp:positionH>
                <wp:positionV relativeFrom="paragraph">
                  <wp:posOffset>100496</wp:posOffset>
                </wp:positionV>
                <wp:extent cx="91440" cy="198783"/>
                <wp:effectExtent l="285750" t="76200" r="0" b="29845"/>
                <wp:wrapNone/>
                <wp:docPr id="18" name="Kur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98783"/>
                        </a:xfrm>
                        <a:prstGeom prst="curvedConnector3">
                          <a:avLst>
                            <a:gd name="adj1" fmla="val -2934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3758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urva 18" o:spid="_x0000_s1026" type="#_x0000_t38" style="position:absolute;margin-left:104.25pt;margin-top:7.9pt;width:7.2pt;height:1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" adj="-63391" strokecolor="#4579b8 [3044]">
                <v:stroke endarrow="open"/>
              </v:shape>
            </w:pict>
          </mc:Fallback>
        </mc:AlternateContent>
      </w:r>
      <w:r>
        <w:rPr>
          <w:rFonts w:ascii="Cambria Math" w:hAnsi="Cambria Math"/>
        </w:rPr>
        <w:t xml:space="preserve">  </w:t>
      </w:r>
    </w:p>
    <w:p w:rsidR="007F2530" w:rsidRPr="00C00A64" w:rsidRDefault="007F2530" w:rsidP="007F2530">
      <w:pPr>
        <w:pStyle w:val="ListParagraph"/>
        <w:jc w:val="both"/>
        <w:rPr>
          <w:rFonts w:ascii="Cambria Math" w:hAnsi="Cambria Math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C968F" wp14:editId="43D8B6BA">
                <wp:simplePos x="0" y="0"/>
                <wp:positionH relativeFrom="column">
                  <wp:posOffset>778979</wp:posOffset>
                </wp:positionH>
                <wp:positionV relativeFrom="paragraph">
                  <wp:posOffset>416560</wp:posOffset>
                </wp:positionV>
                <wp:extent cx="833438" cy="45719"/>
                <wp:effectExtent l="0" t="0" r="24130" b="1206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45719"/>
                        </a:xfrm>
                        <a:prstGeom prst="can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815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61.35pt;margin-top:32.8pt;width:65.65pt;height: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" fillcolor="#c00000" strokecolor="black [3213]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6E20C" wp14:editId="137AD675">
                <wp:simplePos x="0" y="0"/>
                <wp:positionH relativeFrom="column">
                  <wp:posOffset>412115</wp:posOffset>
                </wp:positionH>
                <wp:positionV relativeFrom="paragraph">
                  <wp:posOffset>738201</wp:posOffset>
                </wp:positionV>
                <wp:extent cx="1613535" cy="0"/>
                <wp:effectExtent l="0" t="76200" r="24765" b="114300"/>
                <wp:wrapNone/>
                <wp:docPr id="17" name="Rak p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53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37F3" id="Rak pil 17" o:spid="_x0000_s1026" type="#_x0000_t32" style="position:absolute;margin-left:32.45pt;margin-top:58.15pt;width:127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eastAsia="sv-SE"/>
        </w:rPr>
        <w:drawing>
          <wp:inline distT="0" distB="0" distL="0" distR="0" wp14:anchorId="6A81EFCA" wp14:editId="15D8F572">
            <wp:extent cx="1470906" cy="930302"/>
            <wp:effectExtent l="0" t="0" r="0" b="3175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471198" cy="9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30" w:rsidRDefault="007F2530" w:rsidP="007F2530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:rsidR="007F2530" w:rsidRDefault="007F2530" w:rsidP="007F2530">
      <w:pPr>
        <w:jc w:val="both"/>
        <w:rPr>
          <w:rFonts w:ascii="Cambria Math" w:hAnsi="Cambria Math"/>
        </w:rPr>
      </w:pPr>
    </w:p>
    <w:p w:rsidR="007F2530" w:rsidRDefault="007F2530" w:rsidP="007F2530">
      <w:pPr>
        <w:jc w:val="both"/>
        <w:rPr>
          <w:rFonts w:ascii="Cambria Math" w:hAnsi="Cambria Math"/>
        </w:rPr>
      </w:pPr>
    </w:p>
    <w:p w:rsidR="007F2530" w:rsidRDefault="007F2530" w:rsidP="007F2530">
      <w:pPr>
        <w:jc w:val="right"/>
        <w:rPr>
          <w:rFonts w:ascii="Cambria Math" w:hAnsi="Cambria Math"/>
        </w:rPr>
      </w:pPr>
      <w:r w:rsidRPr="00651B2C">
        <w:rPr>
          <w:rFonts w:ascii="Cambria Math" w:hAnsi="Cambria Math"/>
          <w:b/>
        </w:rPr>
        <w:t>Svar:</w:t>
      </w:r>
      <w:r>
        <w:rPr>
          <w:rFonts w:ascii="Cambria Math" w:hAnsi="Cambria Math"/>
        </w:rPr>
        <w:t xml:space="preserve">  </w:t>
      </w:r>
      <w:r w:rsidRPr="00651B2C">
        <w:rPr>
          <w:rFonts w:ascii="Cambria Math" w:hAnsi="Cambria Math"/>
          <w:position w:val="-6"/>
        </w:rPr>
        <w:object w:dxaOrig="560" w:dyaOrig="279">
          <v:shape id="_x0000_i1072" type="#_x0000_t75" style="width:28.1pt;height:14.05pt" o:ole="">
            <v:imagedata r:id="rId120" o:title=""/>
          </v:shape>
          <o:OLEObject Type="Embed" ProgID="Equation.DSMT4" ShapeID="_x0000_i1072" DrawAspect="Content" ObjectID="_1651332881" r:id="rId121"/>
        </w:object>
      </w:r>
      <w:r>
        <w:rPr>
          <w:rFonts w:ascii="Cambria Math" w:hAnsi="Cambria Math"/>
        </w:rPr>
        <w:t xml:space="preserve"> v.e.</w:t>
      </w:r>
    </w:p>
    <w:p w:rsidR="007F2530" w:rsidRPr="0056334E" w:rsidRDefault="007F2530" w:rsidP="007F2530">
      <w:pPr>
        <w:pStyle w:val="ListParagraph"/>
        <w:numPr>
          <w:ilvl w:val="0"/>
          <w:numId w:val="37"/>
        </w:numPr>
        <w:jc w:val="both"/>
        <w:rPr>
          <w:rFonts w:ascii="Cambria Math" w:hAnsi="Cambria Math"/>
        </w:rPr>
      </w:pPr>
      <w:r>
        <w:rPr>
          <w:rFonts w:ascii="Cambria" w:hAnsi="Cambria"/>
          <w:sz w:val="24"/>
          <w:szCs w:val="24"/>
        </w:rPr>
        <w:t xml:space="preserve"> Sätt  </w:t>
      </w:r>
      <w:r w:rsidRPr="006E3222">
        <w:rPr>
          <w:rFonts w:ascii="Cambria" w:hAnsi="Cambria"/>
          <w:position w:val="-6"/>
          <w:sz w:val="24"/>
          <w:szCs w:val="24"/>
        </w:rPr>
        <w:object w:dxaOrig="980" w:dyaOrig="279">
          <v:shape id="_x0000_i1073" type="#_x0000_t75" style="width:48.3pt;height:14.05pt" o:ole="">
            <v:imagedata r:id="rId122" o:title=""/>
          </v:shape>
          <o:OLEObject Type="Embed" ProgID="Equation.DSMT4" ShapeID="_x0000_i1073" DrawAspect="Content" ObjectID="_1651332882" r:id="rId123"/>
        </w:object>
      </w:r>
      <w:r>
        <w:rPr>
          <w:rFonts w:ascii="Cambria" w:hAnsi="Cambria"/>
          <w:sz w:val="24"/>
          <w:szCs w:val="24"/>
        </w:rPr>
        <w:t xml:space="preserve">   </w:t>
      </w:r>
    </w:p>
    <w:p w:rsidR="007F2530" w:rsidRDefault="007F2530" w:rsidP="007F2530">
      <w:pPr>
        <w:pStyle w:val="ListParagraph"/>
        <w:jc w:val="both"/>
        <w:rPr>
          <w:rFonts w:ascii="Cambria" w:hAnsi="Cambria"/>
          <w:sz w:val="24"/>
          <w:szCs w:val="24"/>
        </w:rPr>
      </w:pPr>
      <w:r w:rsidRPr="006E3222">
        <w:rPr>
          <w:rFonts w:ascii="Cambria" w:hAnsi="Cambria"/>
          <w:position w:val="-10"/>
          <w:sz w:val="24"/>
          <w:szCs w:val="24"/>
        </w:rPr>
        <w:object w:dxaOrig="999" w:dyaOrig="279">
          <v:shape id="_x0000_i1074" type="#_x0000_t75" style="width:50.95pt;height:14.05pt" o:ole="">
            <v:imagedata r:id="rId124" o:title=""/>
          </v:shape>
          <o:OLEObject Type="Embed" ProgID="Equation.DSMT4" ShapeID="_x0000_i1074" DrawAspect="Content" ObjectID="_1651332883" r:id="rId125"/>
        </w:object>
      </w:r>
      <w:r>
        <w:rPr>
          <w:rFonts w:ascii="Cambria" w:hAnsi="Cambria"/>
          <w:sz w:val="24"/>
          <w:szCs w:val="24"/>
        </w:rPr>
        <w:t xml:space="preserve">  där  </w:t>
      </w:r>
      <w:r w:rsidRPr="006E3222">
        <w:rPr>
          <w:rFonts w:ascii="Cambria" w:hAnsi="Cambria"/>
          <w:position w:val="-6"/>
          <w:sz w:val="24"/>
          <w:szCs w:val="24"/>
        </w:rPr>
        <w:object w:dxaOrig="999" w:dyaOrig="279">
          <v:shape id="_x0000_i1075" type="#_x0000_t75" style="width:50.95pt;height:14.05pt" o:ole="">
            <v:imagedata r:id="rId126" o:title=""/>
          </v:shape>
          <o:OLEObject Type="Embed" ProgID="Equation.DSMT4" ShapeID="_x0000_i1075" DrawAspect="Content" ObjectID="_1651332884" r:id="rId127"/>
        </w:object>
      </w:r>
      <w:r>
        <w:rPr>
          <w:rFonts w:ascii="Cambria" w:hAnsi="Cambria"/>
          <w:sz w:val="24"/>
          <w:szCs w:val="24"/>
        </w:rPr>
        <w:t xml:space="preserve">   </w:t>
      </w:r>
    </w:p>
    <w:p w:rsidR="007F2530" w:rsidRDefault="007F2530" w:rsidP="007F2530">
      <w:pPr>
        <w:pStyle w:val="ListParagraph"/>
        <w:jc w:val="both"/>
        <w:rPr>
          <w:rFonts w:ascii="Cambria" w:hAnsi="Cambria"/>
          <w:sz w:val="24"/>
          <w:szCs w:val="24"/>
        </w:rPr>
      </w:pPr>
      <w:r w:rsidRPr="0056334E">
        <w:rPr>
          <w:rFonts w:ascii="Cambria" w:hAnsi="Cambria"/>
          <w:position w:val="-6"/>
          <w:sz w:val="24"/>
          <w:szCs w:val="24"/>
        </w:rPr>
        <w:object w:dxaOrig="240" w:dyaOrig="220">
          <v:shape id="_x0000_i1076" type="#_x0000_t75" style="width:12.3pt;height:10.55pt" o:ole="">
            <v:imagedata r:id="rId128" o:title=""/>
          </v:shape>
          <o:OLEObject Type="Embed" ProgID="Equation.DSMT4" ShapeID="_x0000_i1076" DrawAspect="Content" ObjectID="_1651332885" r:id="rId129"/>
        </w:object>
      </w:r>
      <w:r>
        <w:rPr>
          <w:rFonts w:ascii="Cambria" w:hAnsi="Cambria"/>
          <w:sz w:val="24"/>
          <w:szCs w:val="24"/>
        </w:rPr>
        <w:t xml:space="preserve">  ligger i 2:a kvadranten så </w:t>
      </w:r>
      <w:r w:rsidRPr="00160615">
        <w:rPr>
          <w:rFonts w:ascii="Cambria" w:hAnsi="Cambria"/>
          <w:position w:val="-24"/>
          <w:sz w:val="24"/>
          <w:szCs w:val="24"/>
        </w:rPr>
        <w:object w:dxaOrig="720" w:dyaOrig="620">
          <v:shape id="_x0000_i1077" type="#_x0000_t75" style="width:36.9pt;height:31.6pt" o:ole="">
            <v:imagedata r:id="rId130" o:title=""/>
          </v:shape>
          <o:OLEObject Type="Embed" ProgID="Equation.DSMT4" ShapeID="_x0000_i1077" DrawAspect="Content" ObjectID="_1651332886" r:id="rId131"/>
        </w:object>
      </w:r>
    </w:p>
    <w:p w:rsidR="007F2530" w:rsidRPr="006E3222" w:rsidRDefault="007F2530" w:rsidP="007F2530">
      <w:pPr>
        <w:pStyle w:val="ListParagraph"/>
        <w:jc w:val="both"/>
        <w:rPr>
          <w:rFonts w:ascii="Cambria Math" w:hAnsi="Cambria Math"/>
        </w:rPr>
      </w:pPr>
      <w:r w:rsidRPr="0056334E">
        <w:rPr>
          <w:rFonts w:ascii="Cambria" w:hAnsi="Cambria"/>
          <w:position w:val="-14"/>
          <w:sz w:val="24"/>
          <w:szCs w:val="24"/>
        </w:rPr>
        <w:object w:dxaOrig="2160" w:dyaOrig="460">
          <v:shape id="_x0000_i1078" type="#_x0000_t75" style="width:108.9pt;height:23.7pt" o:ole="">
            <v:imagedata r:id="rId132" o:title=""/>
          </v:shape>
          <o:OLEObject Type="Embed" ProgID="Equation.DSMT4" ShapeID="_x0000_i1078" DrawAspect="Content" ObjectID="_1651332887" r:id="rId133"/>
        </w:object>
      </w:r>
      <w:r>
        <w:rPr>
          <w:rFonts w:ascii="Cambria" w:hAnsi="Cambria"/>
          <w:sz w:val="24"/>
          <w:szCs w:val="24"/>
        </w:rPr>
        <w:t xml:space="preserve"> </w:t>
      </w:r>
    </w:p>
    <w:p w:rsidR="007F2530" w:rsidRPr="006E3222" w:rsidRDefault="007F2530" w:rsidP="007F2530">
      <w:pPr>
        <w:pStyle w:val="ListParagraph"/>
        <w:jc w:val="both"/>
        <w:rPr>
          <w:rFonts w:ascii="Cambria Math" w:hAnsi="Cambria Math"/>
        </w:rPr>
      </w:pPr>
      <w:r>
        <w:rPr>
          <w:rFonts w:ascii="Cambria" w:hAnsi="Cambria"/>
          <w:sz w:val="24"/>
          <w:szCs w:val="24"/>
        </w:rPr>
        <w:t xml:space="preserve"> </w:t>
      </w:r>
      <w:r w:rsidRPr="00160615">
        <w:rPr>
          <w:rFonts w:ascii="Cambria" w:hAnsi="Cambria"/>
          <w:position w:val="-28"/>
          <w:sz w:val="24"/>
          <w:szCs w:val="24"/>
        </w:rPr>
        <w:object w:dxaOrig="3379" w:dyaOrig="680">
          <v:shape id="_x0000_i1079" type="#_x0000_t75" style="width:168.6pt;height:33.35pt" o:ole="">
            <v:imagedata r:id="rId134" o:title=""/>
          </v:shape>
          <o:OLEObject Type="Embed" ProgID="Equation.DSMT4" ShapeID="_x0000_i1079" DrawAspect="Content" ObjectID="_1651332888" r:id="rId135"/>
        </w:object>
      </w:r>
      <w:r>
        <w:rPr>
          <w:rFonts w:ascii="Cambria" w:hAnsi="Cambria"/>
          <w:sz w:val="24"/>
          <w:szCs w:val="24"/>
        </w:rPr>
        <w:t xml:space="preserve">  </w:t>
      </w:r>
      <w:r w:rsidRPr="00160615">
        <w:rPr>
          <w:rFonts w:ascii="Cambria" w:hAnsi="Cambria"/>
          <w:position w:val="-28"/>
          <w:sz w:val="24"/>
          <w:szCs w:val="24"/>
        </w:rPr>
        <w:object w:dxaOrig="7760" w:dyaOrig="680">
          <v:shape id="_x0000_i1080" type="#_x0000_t75" style="width:388.1pt;height:33.35pt" o:ole="">
            <v:imagedata r:id="rId136" o:title=""/>
          </v:shape>
          <o:OLEObject Type="Embed" ProgID="Equation.DSMT4" ShapeID="_x0000_i1080" DrawAspect="Content" ObjectID="_1651332889" r:id="rId137"/>
        </w:object>
      </w:r>
      <w:r>
        <w:rPr>
          <w:rFonts w:ascii="Cambria" w:hAnsi="Cambria"/>
          <w:sz w:val="24"/>
          <w:szCs w:val="24"/>
        </w:rPr>
        <w:t xml:space="preserve"> </w:t>
      </w:r>
    </w:p>
    <w:p w:rsidR="007F2530" w:rsidRDefault="007F2530" w:rsidP="007F2530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</w:t>
      </w:r>
      <w:r w:rsidRPr="00160615">
        <w:rPr>
          <w:rFonts w:ascii="Cambria Math" w:hAnsi="Cambria Math"/>
          <w:position w:val="-28"/>
        </w:rPr>
        <w:object w:dxaOrig="3019" w:dyaOrig="680">
          <v:shape id="_x0000_i1081" type="#_x0000_t75" style="width:150.15pt;height:33.35pt" o:ole="">
            <v:imagedata r:id="rId138" o:title=""/>
          </v:shape>
          <o:OLEObject Type="Embed" ProgID="Equation.DSMT4" ShapeID="_x0000_i1081" DrawAspect="Content" ObjectID="_1651332890" r:id="rId139"/>
        </w:object>
      </w:r>
    </w:p>
    <w:p w:rsidR="007F2530" w:rsidRDefault="007F2530" w:rsidP="007F2530">
      <w:pPr>
        <w:jc w:val="right"/>
        <w:rPr>
          <w:rFonts w:ascii="Cambria Math" w:hAnsi="Cambria Math"/>
        </w:rPr>
      </w:pPr>
      <w:r w:rsidRPr="00651B2C">
        <w:rPr>
          <w:rFonts w:ascii="Cambria Math" w:hAnsi="Cambria Math"/>
          <w:b/>
        </w:rPr>
        <w:t>Svar:</w:t>
      </w:r>
      <w:r>
        <w:rPr>
          <w:rFonts w:ascii="Cambria Math" w:hAnsi="Cambria Math"/>
        </w:rPr>
        <w:t xml:space="preserve">  </w:t>
      </w:r>
      <w:r w:rsidRPr="00651B2C">
        <w:rPr>
          <w:rFonts w:ascii="Cambria Math" w:hAnsi="Cambria Math"/>
          <w:position w:val="-6"/>
        </w:rPr>
        <w:object w:dxaOrig="560" w:dyaOrig="279">
          <v:shape id="_x0000_i1082" type="#_x0000_t75" style="width:28.1pt;height:14.05pt" o:ole="">
            <v:imagedata r:id="rId140" o:title=""/>
          </v:shape>
          <o:OLEObject Type="Embed" ProgID="Equation.DSMT4" ShapeID="_x0000_i1082" DrawAspect="Content" ObjectID="_1651332891" r:id="rId141"/>
        </w:object>
      </w:r>
      <w:r>
        <w:rPr>
          <w:rFonts w:ascii="Cambria Math" w:hAnsi="Cambria Math"/>
        </w:rPr>
        <w:t xml:space="preserve"> </w:t>
      </w:r>
    </w:p>
    <w:p w:rsidR="007F2530" w:rsidRPr="00C8780C" w:rsidRDefault="007F2530" w:rsidP="007F2530">
      <w:pPr>
        <w:pStyle w:val="ListParagraph"/>
        <w:numPr>
          <w:ilvl w:val="0"/>
          <w:numId w:val="37"/>
        </w:numPr>
        <w:rPr>
          <w:rFonts w:ascii="Cambria Math" w:hAnsi="Cambria Math"/>
        </w:rPr>
      </w:pPr>
      <w:r w:rsidRPr="00C8780C">
        <w:rPr>
          <w:rFonts w:ascii="Cambria" w:eastAsiaTheme="minorEastAsia" w:hAnsi="Cambria"/>
          <w:sz w:val="24"/>
          <w:szCs w:val="24"/>
        </w:rPr>
        <w:t>För att kunna bestämma tangentens ekvation behöver vi en punkt, vilket är givet, och lutningen i punkten.</w:t>
      </w:r>
    </w:p>
    <w:p w:rsidR="007F2530" w:rsidRDefault="007F2530" w:rsidP="007F2530">
      <w:pPr>
        <w:pStyle w:val="ListParagraph"/>
        <w:tabs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Eftersom D.E kan skrivas om så att </w:t>
      </w:r>
      <w:r w:rsidRPr="003E3B96">
        <w:rPr>
          <w:rFonts w:ascii="Cambria" w:eastAsiaTheme="minorEastAsia" w:hAnsi="Cambria"/>
          <w:position w:val="-10"/>
          <w:sz w:val="24"/>
          <w:szCs w:val="24"/>
        </w:rPr>
        <w:object w:dxaOrig="279" w:dyaOrig="320">
          <v:shape id="_x0000_i1083" type="#_x0000_t75" style="width:14.05pt;height:16.7pt" o:ole="">
            <v:imagedata r:id="rId142" o:title=""/>
          </v:shape>
          <o:OLEObject Type="Embed" ProgID="Equation.DSMT4" ShapeID="_x0000_i1083" DrawAspect="Content" ObjectID="_1651332892" r:id="rId143"/>
        </w:object>
      </w:r>
      <w:r>
        <w:rPr>
          <w:rFonts w:ascii="Cambria" w:eastAsiaTheme="minorEastAsia" w:hAnsi="Cambria"/>
          <w:sz w:val="24"/>
          <w:szCs w:val="24"/>
        </w:rPr>
        <w:t xml:space="preserve"> uttrycks explicit kan derivatan (=lutningen) bestämmas:</w:t>
      </w:r>
      <w:r w:rsidRPr="003E3B96">
        <w:rPr>
          <w:rFonts w:ascii="Cambria" w:eastAsiaTheme="minorEastAsia" w:hAnsi="Cambria"/>
          <w:sz w:val="24"/>
          <w:szCs w:val="24"/>
        </w:rPr>
        <w:t xml:space="preserve"> </w:t>
      </w:r>
      <w:r w:rsidRPr="00AC56AA">
        <w:rPr>
          <w:position w:val="-28"/>
        </w:rPr>
        <w:object w:dxaOrig="3300" w:dyaOrig="700">
          <v:shape id="_x0000_i1084" type="#_x0000_t75" style="width:164.2pt;height:35.1pt" o:ole="">
            <v:imagedata r:id="rId144" o:title=""/>
          </v:shape>
          <o:OLEObject Type="Embed" ProgID="Equation.DSMT4" ShapeID="_x0000_i1084" DrawAspect="Content" ObjectID="_1651332893" r:id="rId145"/>
        </w:object>
      </w:r>
      <w:r w:rsidRPr="003E3B96">
        <w:rPr>
          <w:rFonts w:ascii="Cambria" w:eastAsiaTheme="minorEastAsia" w:hAnsi="Cambria"/>
          <w:sz w:val="24"/>
          <w:szCs w:val="24"/>
        </w:rPr>
        <w:t xml:space="preserve"> </w:t>
      </w:r>
    </w:p>
    <w:p w:rsidR="007F2530" w:rsidRDefault="007F2530" w:rsidP="007F2530">
      <w:pPr>
        <w:pStyle w:val="ListParagraph"/>
        <w:tabs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Punkten </w:t>
      </w:r>
      <w:r w:rsidRPr="00AC56AA">
        <w:rPr>
          <w:rFonts w:ascii="Cambria" w:eastAsiaTheme="minorEastAsia" w:hAnsi="Cambria"/>
          <w:position w:val="-10"/>
          <w:sz w:val="24"/>
          <w:szCs w:val="24"/>
        </w:rPr>
        <w:object w:dxaOrig="560" w:dyaOrig="320">
          <v:shape id="_x0000_i1085" type="#_x0000_t75" style="width:28.1pt;height:16.7pt" o:ole="">
            <v:imagedata r:id="rId146" o:title=""/>
          </v:shape>
          <o:OLEObject Type="Embed" ProgID="Equation.DSMT4" ShapeID="_x0000_i1085" DrawAspect="Content" ObjectID="_1651332894" r:id="rId147"/>
        </w:object>
      </w:r>
      <w:r>
        <w:rPr>
          <w:rFonts w:ascii="Cambria" w:eastAsiaTheme="minorEastAsia" w:hAnsi="Cambria"/>
          <w:sz w:val="24"/>
          <w:szCs w:val="24"/>
        </w:rPr>
        <w:t xml:space="preserve">  sätts in i derivatans ekvation: </w:t>
      </w:r>
      <w:r w:rsidRPr="00AC56AA">
        <w:rPr>
          <w:rFonts w:ascii="Cambria" w:eastAsiaTheme="minorEastAsia" w:hAnsi="Cambria"/>
          <w:position w:val="-24"/>
          <w:sz w:val="24"/>
          <w:szCs w:val="24"/>
        </w:rPr>
        <w:object w:dxaOrig="1560" w:dyaOrig="660">
          <v:shape id="_x0000_i1086" type="#_x0000_t75" style="width:78.15pt;height:33.35pt" o:ole="">
            <v:imagedata r:id="rId148" o:title=""/>
          </v:shape>
          <o:OLEObject Type="Embed" ProgID="Equation.DSMT4" ShapeID="_x0000_i1086" DrawAspect="Content" ObjectID="_1651332895" r:id="rId149"/>
        </w:object>
      </w:r>
    </w:p>
    <w:p w:rsidR="007F2530" w:rsidRPr="003E3B96" w:rsidRDefault="007F2530" w:rsidP="007F2530">
      <w:pPr>
        <w:pStyle w:val="ListParagraph"/>
        <w:tabs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Enpunktsformen ger:   </w:t>
      </w:r>
      <w:r w:rsidRPr="00AC56AA">
        <w:rPr>
          <w:rFonts w:ascii="Cambria" w:eastAsiaTheme="minorEastAsia" w:hAnsi="Cambria"/>
          <w:position w:val="-24"/>
          <w:sz w:val="24"/>
          <w:szCs w:val="24"/>
        </w:rPr>
        <w:object w:dxaOrig="3060" w:dyaOrig="620">
          <v:shape id="_x0000_i1087" type="#_x0000_t75" style="width:153.65pt;height:31.6pt" o:ole="">
            <v:imagedata r:id="rId150" o:title=""/>
          </v:shape>
          <o:OLEObject Type="Embed" ProgID="Equation.DSMT4" ShapeID="_x0000_i1087" DrawAspect="Content" ObjectID="_1651332896" r:id="rId151"/>
        </w:object>
      </w:r>
      <w:r>
        <w:rPr>
          <w:rFonts w:ascii="Cambria" w:eastAsiaTheme="minorEastAsia" w:hAnsi="Cambria"/>
          <w:sz w:val="24"/>
          <w:szCs w:val="24"/>
        </w:rPr>
        <w:t xml:space="preserve"> </w:t>
      </w:r>
    </w:p>
    <w:p w:rsidR="007F2530" w:rsidRDefault="007F2530" w:rsidP="007F2530">
      <w:pPr>
        <w:ind w:left="720" w:hanging="360"/>
        <w:jc w:val="right"/>
        <w:rPr>
          <w:rFonts w:ascii="Cambria Math" w:hAnsi="Cambria Math"/>
        </w:rPr>
      </w:pPr>
      <w:r w:rsidRPr="00651B2C">
        <w:rPr>
          <w:rFonts w:ascii="Cambria Math" w:hAnsi="Cambria Math"/>
          <w:b/>
        </w:rPr>
        <w:lastRenderedPageBreak/>
        <w:t>Svar:</w:t>
      </w:r>
      <w:r>
        <w:rPr>
          <w:rFonts w:ascii="Cambria Math" w:hAnsi="Cambria Math"/>
        </w:rPr>
        <w:t xml:space="preserve">  </w:t>
      </w:r>
      <w:r w:rsidRPr="00AC56AA">
        <w:rPr>
          <w:rFonts w:ascii="Cambria Math" w:hAnsi="Cambria Math"/>
          <w:position w:val="-24"/>
        </w:rPr>
        <w:object w:dxaOrig="940" w:dyaOrig="620">
          <v:shape id="_x0000_i1088" type="#_x0000_t75" style="width:47.4pt;height:31.6pt" o:ole="">
            <v:imagedata r:id="rId152" o:title=""/>
          </v:shape>
          <o:OLEObject Type="Embed" ProgID="Equation.DSMT4" ShapeID="_x0000_i1088" DrawAspect="Content" ObjectID="_1651332897" r:id="rId153"/>
        </w:object>
      </w:r>
    </w:p>
    <w:p w:rsidR="007F2530" w:rsidRDefault="007F2530" w:rsidP="007F2530">
      <w:pPr>
        <w:ind w:left="720" w:hanging="360"/>
        <w:jc w:val="right"/>
        <w:rPr>
          <w:rFonts w:ascii="Cambria Math" w:hAnsi="Cambria Math"/>
        </w:rPr>
      </w:pPr>
    </w:p>
    <w:p w:rsidR="007F2530" w:rsidRPr="00C8780C" w:rsidRDefault="007F2530" w:rsidP="007F2530">
      <w:pPr>
        <w:pStyle w:val="ListParagraph"/>
        <w:rPr>
          <w:rFonts w:ascii="Cambria Math" w:hAnsi="Cambria Math"/>
        </w:rPr>
      </w:pPr>
    </w:p>
    <w:p w:rsidR="007F2530" w:rsidRPr="003E3B96" w:rsidRDefault="007F2530" w:rsidP="007F2530">
      <w:pPr>
        <w:pStyle w:val="ListParagraph"/>
        <w:numPr>
          <w:ilvl w:val="0"/>
          <w:numId w:val="37"/>
        </w:numPr>
        <w:rPr>
          <w:rFonts w:ascii="Cambria Math" w:hAnsi="Cambria Math"/>
        </w:rPr>
      </w:pPr>
      <w:r>
        <w:rPr>
          <w:rFonts w:ascii="Cambria" w:eastAsiaTheme="minorEastAsia" w:hAnsi="Cambria"/>
          <w:sz w:val="24"/>
          <w:szCs w:val="24"/>
        </w:rPr>
        <w:t xml:space="preserve">a)  Sätt in </w:t>
      </w:r>
      <w:r w:rsidRPr="0038461E">
        <w:rPr>
          <w:rFonts w:ascii="Cambria" w:eastAsiaTheme="minorEastAsia" w:hAnsi="Cambria"/>
          <w:position w:val="-4"/>
          <w:sz w:val="24"/>
          <w:szCs w:val="24"/>
        </w:rPr>
        <w:object w:dxaOrig="720" w:dyaOrig="260">
          <v:shape id="_x0000_i1089" type="#_x0000_t75" style="width:36.9pt;height:13.15pt" o:ole="">
            <v:imagedata r:id="rId154" o:title=""/>
          </v:shape>
          <o:OLEObject Type="Embed" ProgID="Equation.DSMT4" ShapeID="_x0000_i1089" DrawAspect="Content" ObjectID="_1651332898" r:id="rId155"/>
        </w:object>
      </w:r>
      <w:r>
        <w:rPr>
          <w:rFonts w:ascii="Cambria" w:eastAsiaTheme="minorEastAsia" w:hAnsi="Cambria"/>
          <w:sz w:val="24"/>
          <w:szCs w:val="24"/>
        </w:rPr>
        <w:t xml:space="preserve"> i ekvationen. Vi får: VL</w:t>
      </w:r>
      <w:r w:rsidRPr="000B44B6">
        <w:rPr>
          <w:rFonts w:ascii="Cambria" w:eastAsiaTheme="minorEastAsia" w:hAnsi="Cambria"/>
          <w:position w:val="-6"/>
          <w:sz w:val="24"/>
          <w:szCs w:val="24"/>
        </w:rPr>
        <w:object w:dxaOrig="2560" w:dyaOrig="340">
          <v:shape id="_x0000_i1090" type="#_x0000_t75" style="width:127.3pt;height:17.55pt" o:ole="">
            <v:imagedata r:id="rId156" o:title=""/>
          </v:shape>
          <o:OLEObject Type="Embed" ProgID="Equation.DSMT4" ShapeID="_x0000_i1090" DrawAspect="Content" ObjectID="_1651332899" r:id="rId157"/>
        </w:object>
      </w:r>
      <w:r>
        <w:rPr>
          <w:rFonts w:ascii="Cambria" w:eastAsiaTheme="minorEastAsia" w:hAnsi="Cambria"/>
          <w:sz w:val="24"/>
          <w:szCs w:val="24"/>
        </w:rPr>
        <w:t xml:space="preserve">  </w:t>
      </w:r>
    </w:p>
    <w:p w:rsidR="007F2530" w:rsidRPr="000B44B6" w:rsidRDefault="007F2530" w:rsidP="007F2530">
      <w:pPr>
        <w:pStyle w:val="ListParagraph"/>
        <w:rPr>
          <w:rFonts w:ascii="Cambria Math" w:hAnsi="Cambria Math"/>
        </w:rPr>
      </w:pPr>
      <w:r>
        <w:rPr>
          <w:rFonts w:ascii="Cambria" w:eastAsiaTheme="minorEastAsia" w:hAnsi="Cambria"/>
          <w:sz w:val="24"/>
          <w:szCs w:val="24"/>
        </w:rPr>
        <w:t xml:space="preserve">      </w:t>
      </w:r>
      <w:r w:rsidRPr="000B44B6">
        <w:rPr>
          <w:rFonts w:ascii="Cambria" w:eastAsiaTheme="minorEastAsia" w:hAnsi="Cambria"/>
          <w:position w:val="-10"/>
          <w:sz w:val="24"/>
          <w:szCs w:val="24"/>
        </w:rPr>
        <w:object w:dxaOrig="5580" w:dyaOrig="360">
          <v:shape id="_x0000_i1091" type="#_x0000_t75" style="width:279.2pt;height:18.45pt" o:ole="">
            <v:imagedata r:id="rId158" o:title=""/>
          </v:shape>
          <o:OLEObject Type="Embed" ProgID="Equation.DSMT4" ShapeID="_x0000_i1091" DrawAspect="Content" ObjectID="_1651332900" r:id="rId159"/>
        </w:object>
      </w:r>
      <w:r>
        <w:rPr>
          <w:rFonts w:ascii="Cambria" w:eastAsiaTheme="minorEastAsia" w:hAnsi="Cambria"/>
          <w:sz w:val="24"/>
          <w:szCs w:val="24"/>
        </w:rPr>
        <w:t>HL    V.S.V</w:t>
      </w:r>
    </w:p>
    <w:p w:rsidR="007F2530" w:rsidRDefault="007F2530" w:rsidP="007F2530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b) </w:t>
      </w:r>
      <w:r w:rsidRPr="000B44B6">
        <w:rPr>
          <w:rFonts w:ascii="Cambria" w:eastAsiaTheme="minorEastAsia" w:hAnsi="Cambria"/>
          <w:position w:val="-10"/>
          <w:sz w:val="24"/>
          <w:szCs w:val="24"/>
        </w:rPr>
        <w:object w:dxaOrig="3300" w:dyaOrig="360">
          <v:shape id="_x0000_i1092" type="#_x0000_t75" style="width:165.05pt;height:18.45pt" o:ole="">
            <v:imagedata r:id="rId160" o:title=""/>
          </v:shape>
          <o:OLEObject Type="Embed" ProgID="Equation.DSMT4" ShapeID="_x0000_i1092" DrawAspect="Content" ObjectID="_1651332901" r:id="rId161"/>
        </w:object>
      </w:r>
      <w:r>
        <w:rPr>
          <w:rFonts w:ascii="Cambria" w:eastAsiaTheme="minorEastAsia" w:hAnsi="Cambria"/>
          <w:sz w:val="24"/>
          <w:szCs w:val="24"/>
        </w:rPr>
        <w:t xml:space="preserve">      (Faktorsatsen)</w:t>
      </w:r>
    </w:p>
    <w:p w:rsidR="007F2530" w:rsidRPr="003E3B96" w:rsidRDefault="007F2530" w:rsidP="007F2530">
      <w:pPr>
        <w:pStyle w:val="ListParagraph"/>
        <w:ind w:left="993" w:hanging="633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  </w:t>
      </w:r>
      <w:r>
        <w:rPr>
          <w:rFonts w:ascii="Cambria" w:eastAsiaTheme="minorEastAsia" w:hAnsi="Cambria"/>
          <w:sz w:val="24"/>
          <w:szCs w:val="24"/>
        </w:rPr>
        <w:tab/>
        <w:t xml:space="preserve"> </w:t>
      </w:r>
      <w:r w:rsidRPr="003E3B96">
        <w:rPr>
          <w:rFonts w:ascii="Cambria" w:eastAsiaTheme="minorEastAsia" w:hAnsi="Cambria"/>
          <w:sz w:val="24"/>
          <w:szCs w:val="24"/>
        </w:rPr>
        <w:t xml:space="preserve">Polynomdivision ger </w:t>
      </w:r>
      <w:r w:rsidRPr="000B44B6">
        <w:rPr>
          <w:position w:val="-10"/>
        </w:rPr>
        <w:object w:dxaOrig="480" w:dyaOrig="320">
          <v:shape id="_x0000_i1093" type="#_x0000_t75" style="width:23.7pt;height:16.7pt" o:ole="">
            <v:imagedata r:id="rId162" o:title=""/>
          </v:shape>
          <o:OLEObject Type="Embed" ProgID="Equation.DSMT4" ShapeID="_x0000_i1093" DrawAspect="Content" ObjectID="_1651332902" r:id="rId163"/>
        </w:object>
      </w:r>
      <w:r w:rsidRPr="003E3B96">
        <w:rPr>
          <w:rFonts w:ascii="Cambria" w:eastAsiaTheme="minorEastAsia" w:hAnsi="Cambria"/>
          <w:sz w:val="24"/>
          <w:szCs w:val="24"/>
        </w:rPr>
        <w:t>.</w:t>
      </w:r>
    </w:p>
    <w:p w:rsidR="007F2530" w:rsidRPr="000B44B6" w:rsidRDefault="007F2530" w:rsidP="007F2530">
      <w:pPr>
        <w:pStyle w:val="ListParagraph"/>
        <w:ind w:hanging="360"/>
        <w:rPr>
          <w:rFonts w:ascii="Cambria Math" w:hAnsi="Cambria Math"/>
        </w:rPr>
      </w:pPr>
      <w:r>
        <w:rPr>
          <w:rFonts w:ascii="Cambria" w:eastAsiaTheme="minorEastAsia" w:hAnsi="Cambria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CE0D1" wp14:editId="035999EE">
                <wp:simplePos x="0" y="0"/>
                <wp:positionH relativeFrom="column">
                  <wp:posOffset>524786</wp:posOffset>
                </wp:positionH>
                <wp:positionV relativeFrom="paragraph">
                  <wp:posOffset>28547</wp:posOffset>
                </wp:positionV>
                <wp:extent cx="2587188" cy="1963973"/>
                <wp:effectExtent l="0" t="0" r="3810" b="0"/>
                <wp:wrapNone/>
                <wp:docPr id="22" name="Textru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188" cy="1963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4"/>
                              <w:gridCol w:w="1212"/>
                            </w:tblGrid>
                            <w:tr w:rsidR="007F2530" w:rsidTr="00EA77DE">
                              <w:tc>
                                <w:tcPr>
                                  <w:tcW w:w="26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F2530" w:rsidRPr="00EA77DE" w:rsidRDefault="007F2530" w:rsidP="00363195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6"/>
                                    </w:rPr>
                                    <w:object w:dxaOrig="1320" w:dyaOrig="320">
                                      <v:shape id="_x0000_i1152" type="#_x0000_t75" style="width:65.85pt;height:16.7pt" o:ole="">
                                        <v:imagedata r:id="rId164" o:title=""/>
                                      </v:shape>
                                      <o:OLEObject Type="Embed" ProgID="Equation.DSMT4" ShapeID="_x0000_i1152" DrawAspect="Content" ObjectID="_1651332961" r:id="rId16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F2530" w:rsidRDefault="007F2530" w:rsidP="003631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F2530" w:rsidTr="00EA77DE">
                              <w:tc>
                                <w:tcPr>
                                  <w:tcW w:w="2660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7F2530" w:rsidRPr="00EA77DE" w:rsidRDefault="007F2530" w:rsidP="0036319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6"/>
                                    </w:rPr>
                                    <w:object w:dxaOrig="1960" w:dyaOrig="320">
                                      <v:shape id="_x0000_i1153" type="#_x0000_t75" style="width:97.45pt;height:16.7pt" o:ole="">
                                        <v:imagedata r:id="rId166" o:title=""/>
                                      </v:shape>
                                      <o:OLEObject Type="Embed" ProgID="Equation.DSMT4" ShapeID="_x0000_i1153" DrawAspect="Content" ObjectID="_1651332962" r:id="rId16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F2530" w:rsidRDefault="007F2530" w:rsidP="00363195">
                                  <w:r w:rsidRPr="00363195">
                                    <w:rPr>
                                      <w:position w:val="-4"/>
                                    </w:rPr>
                                    <w:object w:dxaOrig="520" w:dyaOrig="260">
                                      <v:shape id="_x0000_i1154" type="#_x0000_t75" style="width:25.45pt;height:13.15pt" o:ole="">
                                        <v:imagedata r:id="rId168" o:title=""/>
                                      </v:shape>
                                      <o:OLEObject Type="Embed" ProgID="Equation.DSMT4" ShapeID="_x0000_i1154" DrawAspect="Content" ObjectID="_1651332963" r:id="rId169"/>
                                    </w:object>
                                  </w:r>
                                </w:p>
                              </w:tc>
                            </w:tr>
                            <w:tr w:rsidR="007F2530" w:rsidTr="00EA77DE">
                              <w:tc>
                                <w:tcPr>
                                  <w:tcW w:w="26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F2530" w:rsidRPr="00EA77DE" w:rsidRDefault="007F2530" w:rsidP="00363195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10"/>
                                    </w:rPr>
                                    <w:object w:dxaOrig="1260" w:dyaOrig="360">
                                      <v:shape id="_x0000_i1155" type="#_x0000_t75" style="width:62.35pt;height:18.45pt" o:ole="">
                                        <v:imagedata r:id="rId170" o:title=""/>
                                      </v:shape>
                                      <o:OLEObject Type="Embed" ProgID="Equation.DSMT4" ShapeID="_x0000_i1155" DrawAspect="Content" ObjectID="_1651332964" r:id="rId17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Default="007F2530" w:rsidP="003631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F2530" w:rsidTr="00EA77DE">
                              <w:tc>
                                <w:tcPr>
                                  <w:tcW w:w="26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Pr="00EA77DE" w:rsidRDefault="007F2530" w:rsidP="00363195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6"/>
                                    </w:rPr>
                                    <w:object w:dxaOrig="1440" w:dyaOrig="320">
                                      <v:shape id="_x0000_i1156" type="#_x0000_t75" style="width:1in;height:16.7pt" o:ole="">
                                        <v:imagedata r:id="rId172" o:title=""/>
                                      </v:shape>
                                      <o:OLEObject Type="Embed" ProgID="Equation.DSMT4" ShapeID="_x0000_i1156" DrawAspect="Content" ObjectID="_1651332965" r:id="rId17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Default="007F2530" w:rsidP="003631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F2530" w:rsidTr="00EA77DE">
                              <w:tc>
                                <w:tcPr>
                                  <w:tcW w:w="26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F2530" w:rsidRPr="00EA77DE" w:rsidRDefault="007F2530" w:rsidP="0036319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10"/>
                                    </w:rPr>
                                    <w:object w:dxaOrig="1180" w:dyaOrig="360">
                                      <v:shape id="_x0000_i1157" type="#_x0000_t75" style="width:58.85pt;height:18.45pt" o:ole="">
                                        <v:imagedata r:id="rId174" o:title=""/>
                                      </v:shape>
                                      <o:OLEObject Type="Embed" ProgID="Equation.DSMT4" ShapeID="_x0000_i1157" DrawAspect="Content" ObjectID="_1651332966" r:id="rId17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Default="007F2530" w:rsidP="003631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F2530" w:rsidTr="00EA77DE">
                              <w:tc>
                                <w:tcPr>
                                  <w:tcW w:w="26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Pr="00EA77DE" w:rsidRDefault="007F2530" w:rsidP="0036319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                  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6"/>
                                    </w:rPr>
                                    <w:object w:dxaOrig="880" w:dyaOrig="279">
                                      <v:shape id="_x0000_i1158" type="#_x0000_t75" style="width:43.9pt;height:14.05pt" o:ole="">
                                        <v:imagedata r:id="rId176" o:title=""/>
                                      </v:shape>
                                      <o:OLEObject Type="Embed" ProgID="Equation.DSMT4" ShapeID="_x0000_i1158" DrawAspect="Content" ObjectID="_1651332967" r:id="rId17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Default="007F2530" w:rsidP="003631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F2530" w:rsidTr="00EA77DE">
                              <w:tc>
                                <w:tcPr>
                                  <w:tcW w:w="26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Pr="00EA77DE" w:rsidRDefault="007F2530" w:rsidP="0036319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               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10"/>
                                    </w:rPr>
                                    <w:object w:dxaOrig="1200" w:dyaOrig="320">
                                      <v:shape id="_x0000_i1159" type="#_x0000_t75" style="width:59.7pt;height:16.7pt" o:ole="">
                                        <v:imagedata r:id="rId178" o:title=""/>
                                      </v:shape>
                                      <o:OLEObject Type="Embed" ProgID="Equation.DSMT4" ShapeID="_x0000_i1159" DrawAspect="Content" ObjectID="_1651332968" r:id="rId17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Default="007F2530" w:rsidP="003631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F2530" w:rsidTr="00EA77DE">
                              <w:tc>
                                <w:tcPr>
                                  <w:tcW w:w="26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Pr="00EA77DE" w:rsidRDefault="007F2530" w:rsidP="0036319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                                 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6"/>
                                    </w:rPr>
                                    <w:object w:dxaOrig="200" w:dyaOrig="279">
                                      <v:shape id="_x0000_i1160" type="#_x0000_t75" style="width:9.65pt;height:14.05pt" o:ole="">
                                        <v:imagedata r:id="rId180" o:title=""/>
                                      </v:shape>
                                      <o:OLEObject Type="Embed" ProgID="Equation.DSMT4" ShapeID="_x0000_i1160" DrawAspect="Content" ObjectID="_1651332969" r:id="rId18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2530" w:rsidRDefault="007F2530" w:rsidP="003631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7F2530" w:rsidRDefault="007F2530" w:rsidP="007F25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E0D1" id="Textruta 22" o:spid="_x0000_s1036" type="#_x0000_t202" style="position:absolute;left:0;text-align:left;margin-left:41.3pt;margin-top:2.25pt;width:203.7pt;height:154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4"/>
                        <w:gridCol w:w="1212"/>
                      </w:tblGrid>
                      <w:tr w:rsidR="007F2530" w:rsidTr="00EA77DE">
                        <w:tc>
                          <w:tcPr>
                            <w:tcW w:w="26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7F2530" w:rsidRPr="00EA77DE" w:rsidRDefault="007F2530" w:rsidP="00363195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r w:rsidRPr="00EA77DE">
                              <w:rPr>
                                <w:rFonts w:ascii="Cambria Math" w:hAnsi="Cambria Math"/>
                                <w:position w:val="-6"/>
                              </w:rPr>
                              <w:object w:dxaOrig="1320" w:dyaOrig="320">
                                <v:shape id="_x0000_i1152" type="#_x0000_t75" style="width:65.85pt;height:16.7pt" o:ole="">
                                  <v:imagedata r:id="rId164" o:title=""/>
                                </v:shape>
                                <o:OLEObject Type="Embed" ProgID="Equation.DSMT4" ShapeID="_x0000_i1152" DrawAspect="Content" ObjectID="_1651332961" r:id="rId182"/>
                              </w:objec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7F2530" w:rsidRDefault="007F2530" w:rsidP="00363195">
                            <w:pPr>
                              <w:jc w:val="center"/>
                            </w:pPr>
                          </w:p>
                        </w:tc>
                      </w:tr>
                      <w:tr w:rsidR="007F2530" w:rsidTr="00EA77DE">
                        <w:tc>
                          <w:tcPr>
                            <w:tcW w:w="2660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7F2530" w:rsidRPr="00EA77DE" w:rsidRDefault="007F2530" w:rsidP="00363195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</w:t>
                            </w:r>
                            <w:r w:rsidRPr="00EA77DE">
                              <w:rPr>
                                <w:rFonts w:ascii="Cambria Math" w:hAnsi="Cambria Math"/>
                                <w:position w:val="-6"/>
                              </w:rPr>
                              <w:object w:dxaOrig="1960" w:dyaOrig="320">
                                <v:shape id="_x0000_i1153" type="#_x0000_t75" style="width:97.45pt;height:16.7pt" o:ole="">
                                  <v:imagedata r:id="rId166" o:title=""/>
                                </v:shape>
                                <o:OLEObject Type="Embed" ProgID="Equation.DSMT4" ShapeID="_x0000_i1153" DrawAspect="Content" ObjectID="_1651332962" r:id="rId183"/>
                              </w:objec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7F2530" w:rsidRDefault="007F2530" w:rsidP="00363195">
                            <w:r w:rsidRPr="00363195">
                              <w:rPr>
                                <w:position w:val="-4"/>
                              </w:rPr>
                              <w:object w:dxaOrig="520" w:dyaOrig="260">
                                <v:shape id="_x0000_i1154" type="#_x0000_t75" style="width:25.45pt;height:13.15pt" o:ole="">
                                  <v:imagedata r:id="rId168" o:title=""/>
                                </v:shape>
                                <o:OLEObject Type="Embed" ProgID="Equation.DSMT4" ShapeID="_x0000_i1154" DrawAspect="Content" ObjectID="_1651332963" r:id="rId184"/>
                              </w:object>
                            </w:r>
                          </w:p>
                        </w:tc>
                      </w:tr>
                      <w:tr w:rsidR="007F2530" w:rsidTr="00EA77DE">
                        <w:tc>
                          <w:tcPr>
                            <w:tcW w:w="26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7F2530" w:rsidRPr="00EA77DE" w:rsidRDefault="007F2530" w:rsidP="00363195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   </w:t>
                            </w:r>
                            <w:r w:rsidRPr="00EA77DE">
                              <w:rPr>
                                <w:rFonts w:ascii="Cambria Math" w:hAnsi="Cambria Math"/>
                                <w:position w:val="-10"/>
                              </w:rPr>
                              <w:object w:dxaOrig="1260" w:dyaOrig="360">
                                <v:shape id="_x0000_i1155" type="#_x0000_t75" style="width:62.35pt;height:18.45pt" o:ole="">
                                  <v:imagedata r:id="rId170" o:title=""/>
                                </v:shape>
                                <o:OLEObject Type="Embed" ProgID="Equation.DSMT4" ShapeID="_x0000_i1155" DrawAspect="Content" ObjectID="_1651332964" r:id="rId185"/>
                              </w:objec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Default="007F2530" w:rsidP="00363195">
                            <w:pPr>
                              <w:jc w:val="center"/>
                            </w:pPr>
                          </w:p>
                        </w:tc>
                      </w:tr>
                      <w:tr w:rsidR="007F2530" w:rsidTr="00EA77DE">
                        <w:tc>
                          <w:tcPr>
                            <w:tcW w:w="26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Pr="00EA77DE" w:rsidRDefault="007F2530" w:rsidP="00363195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EA77DE">
                              <w:rPr>
                                <w:rFonts w:ascii="Cambria Math" w:hAnsi="Cambria Math"/>
                                <w:position w:val="-6"/>
                              </w:rPr>
                              <w:object w:dxaOrig="1440" w:dyaOrig="320">
                                <v:shape id="_x0000_i1156" type="#_x0000_t75" style="width:1in;height:16.7pt" o:ole="">
                                  <v:imagedata r:id="rId172" o:title=""/>
                                </v:shape>
                                <o:OLEObject Type="Embed" ProgID="Equation.DSMT4" ShapeID="_x0000_i1156" DrawAspect="Content" ObjectID="_1651332965" r:id="rId186"/>
                              </w:objec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Default="007F2530" w:rsidP="00363195">
                            <w:pPr>
                              <w:jc w:val="center"/>
                            </w:pPr>
                          </w:p>
                        </w:tc>
                      </w:tr>
                      <w:tr w:rsidR="007F2530" w:rsidTr="00EA77DE">
                        <w:tc>
                          <w:tcPr>
                            <w:tcW w:w="26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7F2530" w:rsidRPr="00EA77DE" w:rsidRDefault="007F2530" w:rsidP="00363195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EA77DE">
                              <w:rPr>
                                <w:rFonts w:ascii="Cambria Math" w:hAnsi="Cambria Math"/>
                                <w:position w:val="-10"/>
                              </w:rPr>
                              <w:object w:dxaOrig="1180" w:dyaOrig="360">
                                <v:shape id="_x0000_i1157" type="#_x0000_t75" style="width:58.85pt;height:18.45pt" o:ole="">
                                  <v:imagedata r:id="rId174" o:title=""/>
                                </v:shape>
                                <o:OLEObject Type="Embed" ProgID="Equation.DSMT4" ShapeID="_x0000_i1157" DrawAspect="Content" ObjectID="_1651332966" r:id="rId187"/>
                              </w:objec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Default="007F2530" w:rsidP="00363195">
                            <w:pPr>
                              <w:jc w:val="center"/>
                            </w:pPr>
                          </w:p>
                        </w:tc>
                      </w:tr>
                      <w:tr w:rsidR="007F2530" w:rsidTr="00EA77DE">
                        <w:tc>
                          <w:tcPr>
                            <w:tcW w:w="26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Pr="00EA77DE" w:rsidRDefault="007F2530" w:rsidP="00363195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                    </w:t>
                            </w:r>
                            <w:r w:rsidRPr="00EA77DE">
                              <w:rPr>
                                <w:rFonts w:ascii="Cambria Math" w:hAnsi="Cambria Math"/>
                                <w:position w:val="-6"/>
                              </w:rPr>
                              <w:object w:dxaOrig="880" w:dyaOrig="279">
                                <v:shape id="_x0000_i1158" type="#_x0000_t75" style="width:43.9pt;height:14.05pt" o:ole="">
                                  <v:imagedata r:id="rId176" o:title=""/>
                                </v:shape>
                                <o:OLEObject Type="Embed" ProgID="Equation.DSMT4" ShapeID="_x0000_i1158" DrawAspect="Content" ObjectID="_1651332967" r:id="rId188"/>
                              </w:objec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Default="007F2530" w:rsidP="00363195">
                            <w:pPr>
                              <w:jc w:val="center"/>
                            </w:pPr>
                          </w:p>
                        </w:tc>
                      </w:tr>
                      <w:tr w:rsidR="007F2530" w:rsidTr="00EA77DE">
                        <w:tc>
                          <w:tcPr>
                            <w:tcW w:w="26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F2530" w:rsidRPr="00EA77DE" w:rsidRDefault="007F2530" w:rsidP="00363195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                 </w:t>
                            </w:r>
                            <w:r w:rsidRPr="00EA77DE">
                              <w:rPr>
                                <w:rFonts w:ascii="Cambria Math" w:hAnsi="Cambria Math"/>
                                <w:position w:val="-10"/>
                              </w:rPr>
                              <w:object w:dxaOrig="1200" w:dyaOrig="320">
                                <v:shape id="_x0000_i1159" type="#_x0000_t75" style="width:59.7pt;height:16.7pt" o:ole="">
                                  <v:imagedata r:id="rId178" o:title=""/>
                                </v:shape>
                                <o:OLEObject Type="Embed" ProgID="Equation.DSMT4" ShapeID="_x0000_i1159" DrawAspect="Content" ObjectID="_1651332968" r:id="rId189"/>
                              </w:objec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Default="007F2530" w:rsidP="00363195">
                            <w:pPr>
                              <w:jc w:val="center"/>
                            </w:pPr>
                          </w:p>
                        </w:tc>
                      </w:tr>
                      <w:tr w:rsidR="007F2530" w:rsidTr="00EA77DE">
                        <w:tc>
                          <w:tcPr>
                            <w:tcW w:w="26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Pr="00EA77DE" w:rsidRDefault="007F2530" w:rsidP="00363195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                                   </w:t>
                            </w:r>
                            <w:r w:rsidRPr="00EA77DE">
                              <w:rPr>
                                <w:rFonts w:ascii="Cambria Math" w:hAnsi="Cambria Math"/>
                                <w:position w:val="-6"/>
                              </w:rPr>
                              <w:object w:dxaOrig="200" w:dyaOrig="279">
                                <v:shape id="_x0000_i1160" type="#_x0000_t75" style="width:9.65pt;height:14.05pt" o:ole="">
                                  <v:imagedata r:id="rId180" o:title=""/>
                                </v:shape>
                                <o:OLEObject Type="Embed" ProgID="Equation.DSMT4" ShapeID="_x0000_i1160" DrawAspect="Content" ObjectID="_1651332969" r:id="rId190"/>
                              </w:objec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2530" w:rsidRDefault="007F2530" w:rsidP="0036319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7F2530" w:rsidRDefault="007F2530" w:rsidP="007F2530"/>
                  </w:txbxContent>
                </v:textbox>
              </v:shape>
            </w:pict>
          </mc:Fallback>
        </mc:AlternateContent>
      </w:r>
      <w:r>
        <w:rPr>
          <w:rFonts w:ascii="Cambria" w:eastAsiaTheme="minorEastAsia" w:hAnsi="Cambria"/>
          <w:sz w:val="24"/>
          <w:szCs w:val="24"/>
        </w:rPr>
        <w:t xml:space="preserve"> </w:t>
      </w:r>
    </w:p>
    <w:p w:rsidR="007F2530" w:rsidRDefault="007F2530" w:rsidP="007F2530">
      <w:pPr>
        <w:ind w:left="720" w:hanging="360"/>
        <w:jc w:val="both"/>
        <w:rPr>
          <w:rFonts w:ascii="Cambria Math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Default="007F2530" w:rsidP="007F2530">
      <w:pPr>
        <w:rPr>
          <w:rFonts w:ascii="Cambria Math" w:eastAsiaTheme="minorEastAsia" w:hAnsi="Cambria Math"/>
        </w:rPr>
      </w:pPr>
    </w:p>
    <w:p w:rsidR="007F2530" w:rsidRPr="00F34A31" w:rsidRDefault="007F2530" w:rsidP="007F2530">
      <w:pPr>
        <w:ind w:firstLine="993"/>
        <w:rPr>
          <w:rFonts w:ascii="Cambria Math" w:eastAsiaTheme="minorEastAsia" w:hAnsi="Cambria Math"/>
        </w:rPr>
      </w:pPr>
      <w:r w:rsidRPr="00F34A31">
        <w:rPr>
          <w:rFonts w:ascii="Cambria" w:eastAsiaTheme="minorEastAsia" w:hAnsi="Cambria"/>
          <w:sz w:val="24"/>
          <w:szCs w:val="24"/>
        </w:rPr>
        <w:t>Vi får:</w:t>
      </w:r>
      <w:r w:rsidRPr="000B44B6">
        <w:rPr>
          <w:position w:val="-10"/>
        </w:rPr>
        <w:object w:dxaOrig="4300" w:dyaOrig="360">
          <v:shape id="_x0000_i1094" type="#_x0000_t75" style="width:215.1pt;height:18.45pt" o:ole="">
            <v:imagedata r:id="rId191" o:title=""/>
          </v:shape>
          <o:OLEObject Type="Embed" ProgID="Equation.DSMT4" ShapeID="_x0000_i1094" DrawAspect="Content" ObjectID="_1651332903" r:id="rId192"/>
        </w:object>
      </w:r>
    </w:p>
    <w:p w:rsidR="007F2530" w:rsidRDefault="007F2530" w:rsidP="007F2530">
      <w:pPr>
        <w:pStyle w:val="ListParagraph"/>
        <w:ind w:left="993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och </w:t>
      </w:r>
      <w:r w:rsidRPr="00EA77DE">
        <w:rPr>
          <w:rFonts w:ascii="Cambria" w:eastAsiaTheme="minorEastAsia" w:hAnsi="Cambria"/>
          <w:position w:val="-6"/>
          <w:sz w:val="24"/>
          <w:szCs w:val="24"/>
        </w:rPr>
        <w:object w:dxaOrig="2320" w:dyaOrig="320">
          <v:shape id="_x0000_i1095" type="#_x0000_t75" style="width:115.9pt;height:16.7pt" o:ole="">
            <v:imagedata r:id="rId193" o:title=""/>
          </v:shape>
          <o:OLEObject Type="Embed" ProgID="Equation.DSMT4" ShapeID="_x0000_i1095" DrawAspect="Content" ObjectID="_1651332904" r:id="rId194"/>
        </w:object>
      </w:r>
      <w:r>
        <w:rPr>
          <w:rFonts w:ascii="Cambria" w:eastAsiaTheme="minorEastAsia" w:hAnsi="Cambria"/>
          <w:sz w:val="24"/>
          <w:szCs w:val="24"/>
        </w:rPr>
        <w:t xml:space="preserve"> då  </w:t>
      </w:r>
      <w:r w:rsidRPr="00EA77DE">
        <w:rPr>
          <w:rFonts w:ascii="Cambria" w:eastAsiaTheme="minorEastAsia" w:hAnsi="Cambria"/>
          <w:position w:val="-6"/>
          <w:sz w:val="24"/>
          <w:szCs w:val="24"/>
        </w:rPr>
        <w:object w:dxaOrig="840" w:dyaOrig="279">
          <v:shape id="_x0000_i1096" type="#_x0000_t75" style="width:42.15pt;height:14.05pt" o:ole="">
            <v:imagedata r:id="rId195" o:title=""/>
          </v:shape>
          <o:OLEObject Type="Embed" ProgID="Equation.DSMT4" ShapeID="_x0000_i1096" DrawAspect="Content" ObjectID="_1651332905" r:id="rId196"/>
        </w:object>
      </w:r>
      <w:r>
        <w:rPr>
          <w:rFonts w:ascii="Cambria" w:eastAsiaTheme="minorEastAsia" w:hAnsi="Cambria"/>
          <w:sz w:val="24"/>
          <w:szCs w:val="24"/>
        </w:rPr>
        <w:t xml:space="preserve"> och då </w:t>
      </w:r>
      <w:r w:rsidRPr="00EA77DE">
        <w:rPr>
          <w:rFonts w:ascii="Cambria" w:eastAsiaTheme="minorEastAsia" w:hAnsi="Cambria"/>
          <w:position w:val="-6"/>
          <w:sz w:val="24"/>
          <w:szCs w:val="24"/>
        </w:rPr>
        <w:object w:dxaOrig="1680" w:dyaOrig="320">
          <v:shape id="_x0000_i1097" type="#_x0000_t75" style="width:84.3pt;height:16.7pt" o:ole="">
            <v:imagedata r:id="rId197" o:title=""/>
          </v:shape>
          <o:OLEObject Type="Embed" ProgID="Equation.DSMT4" ShapeID="_x0000_i1097" DrawAspect="Content" ObjectID="_1651332906" r:id="rId198"/>
        </w:object>
      </w:r>
    </w:p>
    <w:p w:rsidR="007F2530" w:rsidRDefault="007F2530" w:rsidP="007F2530">
      <w:pPr>
        <w:pStyle w:val="ListParagraph"/>
        <w:ind w:left="993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Ekvationens två övriga rötter fås genom att lösa ekvationen</w:t>
      </w:r>
    </w:p>
    <w:p w:rsidR="007F2530" w:rsidRPr="00AC56AA" w:rsidRDefault="007F2530" w:rsidP="007F2530">
      <w:pPr>
        <w:pStyle w:val="ListParagraph"/>
        <w:ind w:left="993"/>
        <w:rPr>
          <w:rFonts w:ascii="Cambria" w:eastAsiaTheme="minorEastAsia" w:hAnsi="Cambria"/>
          <w:sz w:val="24"/>
          <w:szCs w:val="24"/>
          <w:vertAlign w:val="superscript"/>
        </w:rPr>
      </w:pPr>
      <w:r w:rsidRPr="00AC56AA">
        <w:rPr>
          <w:rFonts w:ascii="Cambria" w:eastAsiaTheme="minorEastAsia" w:hAnsi="Cambria"/>
          <w:position w:val="-6"/>
          <w:sz w:val="24"/>
          <w:szCs w:val="24"/>
          <w:vertAlign w:val="superscript"/>
        </w:rPr>
        <w:object w:dxaOrig="1680" w:dyaOrig="320">
          <v:shape id="_x0000_i1098" type="#_x0000_t75" style="width:84.3pt;height:16.7pt" o:ole="">
            <v:imagedata r:id="rId199" o:title=""/>
          </v:shape>
          <o:OLEObject Type="Embed" ProgID="Equation.DSMT4" ShapeID="_x0000_i1098" DrawAspect="Content" ObjectID="_1651332907" r:id="rId200"/>
        </w:object>
      </w:r>
      <w:r w:rsidRPr="00AC56AA">
        <w:rPr>
          <w:rFonts w:ascii="Cambria" w:eastAsiaTheme="minorEastAsia" w:hAnsi="Cambria"/>
          <w:sz w:val="24"/>
          <w:szCs w:val="24"/>
          <w:vertAlign w:val="superscript"/>
        </w:rPr>
        <w:t xml:space="preserve">   </w:t>
      </w:r>
      <w:r w:rsidRPr="003347BA">
        <w:rPr>
          <w:rFonts w:ascii="Cambria" w:eastAsiaTheme="minorEastAsia" w:hAnsi="Cambria"/>
          <w:sz w:val="24"/>
          <w:szCs w:val="24"/>
        </w:rPr>
        <w:t>⇔</w:t>
      </w:r>
      <w:r w:rsidRPr="00AC56AA">
        <w:rPr>
          <w:rFonts w:ascii="Cambria" w:eastAsiaTheme="minorEastAsia" w:hAnsi="Cambria"/>
          <w:sz w:val="24"/>
          <w:szCs w:val="24"/>
          <w:vertAlign w:val="superscript"/>
        </w:rPr>
        <w:t xml:space="preserve">    </w:t>
      </w:r>
      <w:r w:rsidRPr="00AC56AA">
        <w:rPr>
          <w:rFonts w:ascii="Cambria" w:eastAsiaTheme="minorEastAsia" w:hAnsi="Cambria"/>
          <w:position w:val="-24"/>
          <w:sz w:val="24"/>
          <w:szCs w:val="24"/>
          <w:vertAlign w:val="superscript"/>
        </w:rPr>
        <w:object w:dxaOrig="1480" w:dyaOrig="620">
          <v:shape id="_x0000_i1099" type="#_x0000_t75" style="width:74.65pt;height:31.6pt" o:ole="">
            <v:imagedata r:id="rId201" o:title=""/>
          </v:shape>
          <o:OLEObject Type="Embed" ProgID="Equation.DSMT4" ShapeID="_x0000_i1099" DrawAspect="Content" ObjectID="_1651332908" r:id="rId202"/>
        </w:object>
      </w:r>
      <w:r w:rsidRPr="00AC56AA">
        <w:rPr>
          <w:rFonts w:ascii="Cambria" w:eastAsiaTheme="minorEastAsia" w:hAnsi="Cambria"/>
          <w:sz w:val="24"/>
          <w:szCs w:val="24"/>
          <w:vertAlign w:val="superscript"/>
        </w:rPr>
        <w:t xml:space="preserve">  </w:t>
      </w:r>
      <w:r w:rsidRPr="003347BA">
        <w:rPr>
          <w:rFonts w:ascii="Cambria" w:eastAsiaTheme="minorEastAsia" w:hAnsi="Cambria"/>
          <w:sz w:val="24"/>
          <w:szCs w:val="24"/>
        </w:rPr>
        <w:t>⇔</w:t>
      </w:r>
      <w:r w:rsidRPr="00AC56AA">
        <w:rPr>
          <w:rFonts w:ascii="Cambria" w:eastAsiaTheme="minorEastAsia" w:hAnsi="Cambria"/>
          <w:sz w:val="24"/>
          <w:szCs w:val="24"/>
          <w:vertAlign w:val="superscript"/>
        </w:rPr>
        <w:t xml:space="preserve">    </w:t>
      </w:r>
      <w:r w:rsidRPr="00AC56AA">
        <w:rPr>
          <w:rFonts w:ascii="Cambria" w:eastAsiaTheme="minorEastAsia" w:hAnsi="Cambria"/>
          <w:position w:val="-26"/>
          <w:sz w:val="24"/>
          <w:szCs w:val="24"/>
          <w:vertAlign w:val="superscript"/>
        </w:rPr>
        <w:object w:dxaOrig="1800" w:dyaOrig="700">
          <v:shape id="_x0000_i1100" type="#_x0000_t75" style="width:90.45pt;height:35.1pt" o:ole="">
            <v:imagedata r:id="rId203" o:title=""/>
          </v:shape>
          <o:OLEObject Type="Embed" ProgID="Equation.DSMT4" ShapeID="_x0000_i1100" DrawAspect="Content" ObjectID="_1651332909" r:id="rId204"/>
        </w:object>
      </w:r>
      <w:r w:rsidRPr="00AC56AA">
        <w:rPr>
          <w:rFonts w:ascii="Cambria" w:eastAsiaTheme="minorEastAsia" w:hAnsi="Cambria"/>
          <w:sz w:val="24"/>
          <w:szCs w:val="24"/>
          <w:vertAlign w:val="superscript"/>
        </w:rPr>
        <w:t xml:space="preserve">   </w:t>
      </w:r>
      <w:r w:rsidRPr="003347BA">
        <w:rPr>
          <w:rFonts w:ascii="Cambria" w:eastAsiaTheme="minorEastAsia" w:hAnsi="Cambria"/>
          <w:sz w:val="24"/>
          <w:szCs w:val="24"/>
        </w:rPr>
        <w:t>⇔</w:t>
      </w:r>
      <w:r w:rsidRPr="00AC56AA">
        <w:rPr>
          <w:rFonts w:ascii="Cambria" w:eastAsiaTheme="minorEastAsia" w:hAnsi="Cambria"/>
          <w:sz w:val="24"/>
          <w:szCs w:val="24"/>
          <w:vertAlign w:val="superscript"/>
        </w:rPr>
        <w:t xml:space="preserve">   </w:t>
      </w:r>
      <w:r w:rsidRPr="00AC56AA">
        <w:rPr>
          <w:rFonts w:ascii="Cambria" w:eastAsiaTheme="minorEastAsia" w:hAnsi="Cambria"/>
          <w:position w:val="-24"/>
          <w:sz w:val="24"/>
          <w:szCs w:val="24"/>
          <w:vertAlign w:val="superscript"/>
        </w:rPr>
        <w:object w:dxaOrig="1180" w:dyaOrig="620">
          <v:shape id="_x0000_i1101" type="#_x0000_t75" style="width:58.85pt;height:31.6pt" o:ole="">
            <v:imagedata r:id="rId205" o:title=""/>
          </v:shape>
          <o:OLEObject Type="Embed" ProgID="Equation.DSMT4" ShapeID="_x0000_i1101" DrawAspect="Content" ObjectID="_1651332910" r:id="rId206"/>
        </w:object>
      </w:r>
      <w:r w:rsidRPr="00AC56AA">
        <w:rPr>
          <w:rFonts w:ascii="Cambria" w:eastAsiaTheme="minorEastAsia" w:hAnsi="Cambria"/>
          <w:sz w:val="24"/>
          <w:szCs w:val="24"/>
          <w:vertAlign w:val="superscript"/>
        </w:rPr>
        <w:t xml:space="preserve"> </w:t>
      </w:r>
    </w:p>
    <w:p w:rsidR="007F2530" w:rsidRPr="00F34A31" w:rsidRDefault="007F2530" w:rsidP="007F2530">
      <w:pPr>
        <w:ind w:left="720" w:hanging="360"/>
        <w:jc w:val="right"/>
        <w:rPr>
          <w:rFonts w:ascii="Cambria Math" w:hAnsi="Cambria Math"/>
        </w:rPr>
      </w:pPr>
      <w:r w:rsidRPr="00F34A31">
        <w:rPr>
          <w:rFonts w:ascii="Cambria Math" w:hAnsi="Cambria Math"/>
          <w:b/>
        </w:rPr>
        <w:t>Svar:</w:t>
      </w:r>
      <w:r w:rsidRPr="00F34A31">
        <w:rPr>
          <w:rFonts w:ascii="Cambria Math" w:hAnsi="Cambria Math"/>
        </w:rPr>
        <w:t xml:space="preserve">  </w:t>
      </w:r>
      <w:r w:rsidRPr="00F34A31">
        <w:rPr>
          <w:rFonts w:ascii="Cambria Math" w:hAnsi="Cambria Math"/>
          <w:position w:val="-12"/>
        </w:rPr>
        <w:object w:dxaOrig="780" w:dyaOrig="360">
          <v:shape id="_x0000_i1102" type="#_x0000_t75" style="width:38.65pt;height:18.45pt" o:ole="">
            <v:imagedata r:id="rId207" o:title=""/>
          </v:shape>
          <o:OLEObject Type="Embed" ProgID="Equation.DSMT4" ShapeID="_x0000_i1102" DrawAspect="Content" ObjectID="_1651332911" r:id="rId208"/>
        </w:object>
      </w:r>
      <w:r w:rsidRPr="00F34A31">
        <w:rPr>
          <w:rFonts w:ascii="Cambria Math" w:hAnsi="Cambria Math"/>
        </w:rPr>
        <w:t xml:space="preserve">,  </w:t>
      </w:r>
      <w:r w:rsidRPr="00F34A31">
        <w:rPr>
          <w:rFonts w:ascii="Cambria Math" w:hAnsi="Cambria Math"/>
          <w:position w:val="-24"/>
        </w:rPr>
        <w:object w:dxaOrig="1280" w:dyaOrig="620">
          <v:shape id="_x0000_i1103" type="#_x0000_t75" style="width:63.2pt;height:31.6pt" o:ole="">
            <v:imagedata r:id="rId209" o:title=""/>
          </v:shape>
          <o:OLEObject Type="Embed" ProgID="Equation.DSMT4" ShapeID="_x0000_i1103" DrawAspect="Content" ObjectID="_1651332912" r:id="rId210"/>
        </w:object>
      </w:r>
      <w:r w:rsidRPr="00F34A31">
        <w:rPr>
          <w:rFonts w:ascii="Cambria Math" w:hAnsi="Cambria Math"/>
        </w:rPr>
        <w:t xml:space="preserve">, </w:t>
      </w:r>
      <w:r w:rsidRPr="00F34A31">
        <w:rPr>
          <w:rFonts w:ascii="Cambria Math" w:hAnsi="Cambria Math"/>
          <w:position w:val="-24"/>
        </w:rPr>
        <w:object w:dxaOrig="1260" w:dyaOrig="620">
          <v:shape id="_x0000_i1104" type="#_x0000_t75" style="width:62.35pt;height:31.6pt" o:ole="">
            <v:imagedata r:id="rId211" o:title=""/>
          </v:shape>
          <o:OLEObject Type="Embed" ProgID="Equation.DSMT4" ShapeID="_x0000_i1104" DrawAspect="Content" ObjectID="_1651332913" r:id="rId212"/>
        </w:object>
      </w:r>
    </w:p>
    <w:p w:rsidR="007F2530" w:rsidRDefault="007F2530" w:rsidP="007F2530">
      <w:pPr>
        <w:ind w:left="720" w:hanging="360"/>
        <w:jc w:val="right"/>
        <w:rPr>
          <w:rFonts w:ascii="Cambria Math" w:hAnsi="Cambria Math"/>
        </w:rPr>
      </w:pPr>
    </w:p>
    <w:p w:rsidR="007F2530" w:rsidRPr="0057448A" w:rsidRDefault="007F2530" w:rsidP="007F2530">
      <w:pPr>
        <w:pStyle w:val="ListParagraph"/>
        <w:numPr>
          <w:ilvl w:val="0"/>
          <w:numId w:val="37"/>
        </w:numPr>
        <w:rPr>
          <w:rFonts w:asciiTheme="majorHAnsi" w:eastAsiaTheme="minorHAnsi" w:hAnsiTheme="majorHAnsi"/>
          <w:b/>
          <w:sz w:val="24"/>
          <w:szCs w:val="24"/>
        </w:rPr>
      </w:pPr>
      <w:r w:rsidRPr="00160615">
        <w:rPr>
          <w:rFonts w:asciiTheme="majorHAnsi" w:hAnsiTheme="majorHAnsi"/>
          <w:position w:val="-18"/>
          <w:sz w:val="24"/>
          <w:szCs w:val="24"/>
        </w:rPr>
        <w:object w:dxaOrig="2180" w:dyaOrig="540">
          <v:shape id="_x0000_i1105" type="#_x0000_t75" style="width:108.9pt;height:26.35pt" o:ole="">
            <v:imagedata r:id="rId213" o:title=""/>
          </v:shape>
          <o:OLEObject Type="Embed" ProgID="Equation.DSMT4" ShapeID="_x0000_i1105" DrawAspect="Content" ObjectID="_1651332914" r:id="rId214"/>
        </w:object>
      </w:r>
      <w:r>
        <w:rPr>
          <w:rFonts w:asciiTheme="majorHAnsi" w:hAnsiTheme="majorHAnsi"/>
          <w:sz w:val="24"/>
          <w:szCs w:val="24"/>
        </w:rPr>
        <w:t>Partiell integration ger:</w:t>
      </w:r>
    </w:p>
    <w:p w:rsidR="007F2530" w:rsidRDefault="007F2530" w:rsidP="007F2530">
      <w:pPr>
        <w:pStyle w:val="ListParagraph"/>
      </w:pPr>
      <w:r w:rsidRPr="00160615">
        <w:rPr>
          <w:position w:val="-24"/>
        </w:rPr>
        <w:object w:dxaOrig="7380" w:dyaOrig="620">
          <v:shape id="_x0000_i1106" type="#_x0000_t75" style="width:369.65pt;height:31.6pt" o:ole="">
            <v:imagedata r:id="rId215" o:title=""/>
          </v:shape>
          <o:OLEObject Type="Embed" ProgID="Equation.DSMT4" ShapeID="_x0000_i1106" DrawAspect="Content" ObjectID="_1651332915" r:id="rId216"/>
        </w:object>
      </w:r>
    </w:p>
    <w:p w:rsidR="007F2530" w:rsidRDefault="007F2530" w:rsidP="007F2530">
      <w:pPr>
        <w:pStyle w:val="ListParagraph"/>
      </w:pPr>
      <w:r w:rsidRPr="00160615">
        <w:rPr>
          <w:position w:val="-28"/>
        </w:rPr>
        <w:object w:dxaOrig="6680" w:dyaOrig="680">
          <v:shape id="_x0000_i1107" type="#_x0000_t75" style="width:333.65pt;height:33.35pt" o:ole="">
            <v:imagedata r:id="rId217" o:title=""/>
          </v:shape>
          <o:OLEObject Type="Embed" ProgID="Equation.DSMT4" ShapeID="_x0000_i1107" DrawAspect="Content" ObjectID="_1651332916" r:id="rId218"/>
        </w:object>
      </w:r>
      <w:r>
        <w:t xml:space="preserve"> </w:t>
      </w:r>
    </w:p>
    <w:p w:rsidR="007F2530" w:rsidRDefault="007F2530" w:rsidP="007F2530">
      <w:pPr>
        <w:pStyle w:val="ListParagraph"/>
        <w:rPr>
          <w:rFonts w:asciiTheme="majorHAnsi" w:hAnsiTheme="majorHAnsi"/>
          <w:sz w:val="24"/>
          <w:szCs w:val="24"/>
        </w:rPr>
      </w:pPr>
      <w:r w:rsidRPr="00160615">
        <w:rPr>
          <w:position w:val="-24"/>
        </w:rPr>
        <w:object w:dxaOrig="2720" w:dyaOrig="620">
          <v:shape id="_x0000_i1108" type="#_x0000_t75" style="width:135.2pt;height:31.6pt" o:ole="">
            <v:imagedata r:id="rId219" o:title=""/>
          </v:shape>
          <o:OLEObject Type="Embed" ProgID="Equation.DSMT4" ShapeID="_x0000_i1108" DrawAspect="Content" ObjectID="_1651332917" r:id="rId220"/>
        </w:object>
      </w:r>
      <w:r>
        <w:t xml:space="preserve">   </w:t>
      </w:r>
      <w:r>
        <w:rPr>
          <w:rFonts w:asciiTheme="majorHAnsi" w:hAnsiTheme="majorHAnsi"/>
          <w:sz w:val="24"/>
          <w:szCs w:val="24"/>
        </w:rPr>
        <w:t>(Alla primitiva funktioner.</w:t>
      </w:r>
      <w:r w:rsidRPr="0057448A">
        <w:rPr>
          <w:rFonts w:asciiTheme="majorHAnsi" w:hAnsiTheme="majorHAnsi"/>
          <w:sz w:val="24"/>
          <w:szCs w:val="24"/>
        </w:rPr>
        <w:t>)</w:t>
      </w:r>
    </w:p>
    <w:p w:rsidR="007F2530" w:rsidRDefault="007F2530" w:rsidP="007F2530">
      <w:pPr>
        <w:pStyle w:val="ListParagraph"/>
        <w:rPr>
          <w:rFonts w:asciiTheme="majorHAnsi" w:hAnsiTheme="majorHAnsi"/>
          <w:sz w:val="24"/>
          <w:szCs w:val="24"/>
        </w:rPr>
      </w:pPr>
      <w:r w:rsidRPr="0057448A">
        <w:rPr>
          <w:rFonts w:asciiTheme="majorHAnsi" w:hAnsiTheme="majorHAnsi"/>
          <w:position w:val="-10"/>
          <w:sz w:val="24"/>
          <w:szCs w:val="24"/>
        </w:rPr>
        <w:object w:dxaOrig="980" w:dyaOrig="320">
          <v:shape id="_x0000_i1109" type="#_x0000_t75" style="width:48.3pt;height:16.7pt" o:ole="">
            <v:imagedata r:id="rId221" o:title=""/>
          </v:shape>
          <o:OLEObject Type="Embed" ProgID="Equation.DSMT4" ShapeID="_x0000_i1109" DrawAspect="Content" ObjectID="_1651332918" r:id="rId222"/>
        </w:object>
      </w:r>
      <w:r>
        <w:rPr>
          <w:rFonts w:asciiTheme="majorHAnsi" w:hAnsiTheme="majorHAnsi"/>
          <w:sz w:val="24"/>
          <w:szCs w:val="24"/>
        </w:rPr>
        <w:t xml:space="preserve"> ger    </w:t>
      </w:r>
      <w:r w:rsidRPr="00160615">
        <w:rPr>
          <w:rFonts w:asciiTheme="majorHAnsi" w:hAnsiTheme="majorHAnsi"/>
          <w:position w:val="-24"/>
          <w:sz w:val="24"/>
          <w:szCs w:val="24"/>
        </w:rPr>
        <w:object w:dxaOrig="3159" w:dyaOrig="620">
          <v:shape id="_x0000_i1110" type="#_x0000_t75" style="width:158.05pt;height:31.6pt" o:ole="">
            <v:imagedata r:id="rId223" o:title=""/>
          </v:shape>
          <o:OLEObject Type="Embed" ProgID="Equation.DSMT4" ShapeID="_x0000_i1110" DrawAspect="Content" ObjectID="_1651332919" r:id="rId224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7F2530" w:rsidRDefault="007F2530" w:rsidP="007F2530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Sökt primitiv funktion: </w:t>
      </w:r>
      <w:r w:rsidRPr="00767B01">
        <w:rPr>
          <w:rFonts w:asciiTheme="majorHAnsi" w:hAnsiTheme="majorHAnsi"/>
          <w:position w:val="-24"/>
          <w:sz w:val="24"/>
          <w:szCs w:val="24"/>
        </w:rPr>
        <w:object w:dxaOrig="3060" w:dyaOrig="660">
          <v:shape id="_x0000_i1111" type="#_x0000_t75" style="width:152.8pt;height:33.35pt" o:ole="">
            <v:imagedata r:id="rId225" o:title=""/>
          </v:shape>
          <o:OLEObject Type="Embed" ProgID="Equation.DSMT4" ShapeID="_x0000_i1111" DrawAspect="Content" ObjectID="_1651332920" r:id="rId226"/>
        </w:objec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7F2530" w:rsidRPr="003347BA" w:rsidRDefault="007F2530" w:rsidP="007F2530">
      <w:pPr>
        <w:pStyle w:val="ListParagraph"/>
        <w:ind w:left="426"/>
        <w:jc w:val="right"/>
        <w:rPr>
          <w:rFonts w:ascii="Cambria Math" w:eastAsiaTheme="minorEastAsia" w:hAnsi="Cambria Math"/>
        </w:rPr>
      </w:pPr>
      <w:r w:rsidRPr="00FC4742">
        <w:rPr>
          <w:rFonts w:ascii="Cambria Math" w:eastAsiaTheme="minorEastAsia" w:hAnsi="Cambria Math"/>
          <w:b/>
        </w:rPr>
        <w:t>Svar:</w:t>
      </w:r>
      <w:r>
        <w:rPr>
          <w:rFonts w:ascii="Cambria Math" w:eastAsiaTheme="minorEastAsia" w:hAnsi="Cambria Math"/>
        </w:rPr>
        <w:t xml:space="preserve"> </w:t>
      </w:r>
      <w:r w:rsidRPr="00F34A31">
        <w:rPr>
          <w:rFonts w:asciiTheme="majorHAnsi" w:hAnsiTheme="majorHAnsi"/>
          <w:position w:val="-24"/>
          <w:sz w:val="24"/>
          <w:szCs w:val="24"/>
        </w:rPr>
        <w:object w:dxaOrig="3060" w:dyaOrig="660">
          <v:shape id="_x0000_i1112" type="#_x0000_t75" style="width:152.8pt;height:33.35pt" o:ole="">
            <v:imagedata r:id="rId227" o:title=""/>
          </v:shape>
          <o:OLEObject Type="Embed" ProgID="Equation.DSMT4" ShapeID="_x0000_i1112" DrawAspect="Content" ObjectID="_1651332921" r:id="rId228"/>
        </w:object>
      </w:r>
    </w:p>
    <w:p w:rsidR="007F2530" w:rsidRDefault="007F2530" w:rsidP="007F2530">
      <w:pPr>
        <w:pStyle w:val="ListParagraph"/>
        <w:ind w:left="709"/>
        <w:rPr>
          <w:rFonts w:ascii="Cambria" w:hAnsi="Cambria"/>
          <w:sz w:val="24"/>
          <w:szCs w:val="24"/>
        </w:rPr>
      </w:pPr>
    </w:p>
    <w:p w:rsidR="007F2530" w:rsidRDefault="007F2530" w:rsidP="007F2530">
      <w:pPr>
        <w:pStyle w:val="ListParagraph"/>
        <w:numPr>
          <w:ilvl w:val="0"/>
          <w:numId w:val="37"/>
        </w:numPr>
        <w:tabs>
          <w:tab w:val="left" w:pos="570"/>
          <w:tab w:val="left" w:pos="91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a)  Från början innehåller tunnan </w:t>
      </w:r>
      <w:r w:rsidRPr="005D51C1">
        <w:rPr>
          <w:rFonts w:ascii="Cambria" w:hAnsi="Cambria"/>
          <w:position w:val="-10"/>
          <w:sz w:val="24"/>
          <w:szCs w:val="24"/>
        </w:rPr>
        <w:object w:dxaOrig="1600" w:dyaOrig="320">
          <v:shape id="_x0000_i1113" type="#_x0000_t75" style="width:81.65pt;height:16.7pt" o:ole="">
            <v:imagedata r:id="rId229" o:title=""/>
          </v:shape>
          <o:OLEObject Type="Embed" ProgID="Equation.DSMT4" ShapeID="_x0000_i1113" DrawAspect="Content" ObjectID="_1651332922" r:id="rId230"/>
        </w:object>
      </w:r>
      <w:r>
        <w:rPr>
          <w:rFonts w:ascii="Cambria" w:hAnsi="Cambria"/>
          <w:sz w:val="24"/>
          <w:szCs w:val="24"/>
        </w:rPr>
        <w:t xml:space="preserve"> gram salt. </w:t>
      </w:r>
    </w:p>
    <w:p w:rsidR="007F2530" w:rsidRDefault="007F2530" w:rsidP="007F2530">
      <w:pPr>
        <w:pStyle w:val="ListParagraph"/>
        <w:tabs>
          <w:tab w:val="left" w:pos="570"/>
          <w:tab w:val="left" w:pos="9120"/>
        </w:tabs>
        <w:rPr>
          <w:rFonts w:ascii="Cambria" w:hAnsi="Cambria"/>
          <w:sz w:val="24"/>
          <w:szCs w:val="24"/>
        </w:rPr>
      </w:pPr>
      <w:r w:rsidRPr="004D6BCA">
        <w:rPr>
          <w:rFonts w:ascii="Cambria" w:hAnsi="Cambria"/>
          <w:position w:val="-10"/>
          <w:sz w:val="24"/>
          <w:szCs w:val="24"/>
        </w:rPr>
        <w:object w:dxaOrig="220" w:dyaOrig="260">
          <v:shape id="_x0000_i1114" type="#_x0000_t75" style="width:10.55pt;height:13.15pt" o:ole="">
            <v:imagedata r:id="rId231" o:title=""/>
          </v:shape>
          <o:OLEObject Type="Embed" ProgID="Equation.DSMT4" ShapeID="_x0000_i1114" DrawAspect="Content" ObjectID="_1651332923" r:id="rId232"/>
        </w:object>
      </w:r>
      <w:r>
        <w:rPr>
          <w:rFonts w:ascii="Cambria" w:hAnsi="Cambria"/>
          <w:sz w:val="24"/>
          <w:szCs w:val="24"/>
        </w:rPr>
        <w:t xml:space="preserve"> är saltmängden i g i tunnan vid tiden </w:t>
      </w:r>
      <w:r w:rsidRPr="004D6BCA">
        <w:rPr>
          <w:rFonts w:ascii="Cambria" w:hAnsi="Cambria"/>
          <w:position w:val="-6"/>
          <w:sz w:val="24"/>
          <w:szCs w:val="24"/>
        </w:rPr>
        <w:object w:dxaOrig="160" w:dyaOrig="260">
          <v:shape id="_x0000_i1115" type="#_x0000_t75" style="width:8.8pt;height:13.15pt" o:ole="">
            <v:imagedata r:id="rId233" o:title=""/>
          </v:shape>
          <o:OLEObject Type="Embed" ProgID="Equation.DSMT4" ShapeID="_x0000_i1115" DrawAspect="Content" ObjectID="_1651332924" r:id="rId234"/>
        </w:object>
      </w:r>
      <w:r>
        <w:rPr>
          <w:rFonts w:ascii="Cambria" w:hAnsi="Cambria"/>
          <w:sz w:val="24"/>
          <w:szCs w:val="24"/>
        </w:rPr>
        <w:t xml:space="preserve"> min.</w:t>
      </w:r>
    </w:p>
    <w:p w:rsidR="007F2530" w:rsidRDefault="007F2530" w:rsidP="007F2530">
      <w:pPr>
        <w:pStyle w:val="ListParagraph"/>
        <w:tabs>
          <w:tab w:val="left" w:pos="570"/>
          <w:tab w:val="left" w:pos="9120"/>
        </w:tabs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1559"/>
        <w:gridCol w:w="2127"/>
        <w:gridCol w:w="1756"/>
      </w:tblGrid>
      <w:tr w:rsidR="007F2530" w:rsidTr="007253C8">
        <w:tc>
          <w:tcPr>
            <w:tcW w:w="664" w:type="dxa"/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Konc. (g/L)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Hastighet (L/min)</w:t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Salt (g/min)</w:t>
            </w:r>
          </w:p>
        </w:tc>
      </w:tr>
      <w:tr w:rsidR="007F2530" w:rsidTr="007253C8">
        <w:tc>
          <w:tcPr>
            <w:tcW w:w="664" w:type="dxa"/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IN: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4,0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5,0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 w:rsidRPr="004D6BCA">
              <w:rPr>
                <w:rFonts w:ascii="Cambria" w:hAnsi="Cambria"/>
                <w:position w:val="-10"/>
                <w:sz w:val="24"/>
                <w:szCs w:val="24"/>
              </w:rPr>
              <w:object w:dxaOrig="1300" w:dyaOrig="320">
                <v:shape id="_x0000_i1116" type="#_x0000_t75" style="width:65.85pt;height:16.7pt" o:ole="">
                  <v:imagedata r:id="rId235" o:title=""/>
                </v:shape>
                <o:OLEObject Type="Embed" ProgID="Equation.DSMT4" ShapeID="_x0000_i1116" DrawAspect="Content" ObjectID="_1651332925" r:id="rId236"/>
              </w:object>
            </w:r>
          </w:p>
        </w:tc>
      </w:tr>
      <w:tr w:rsidR="007F2530" w:rsidTr="007253C8">
        <w:tc>
          <w:tcPr>
            <w:tcW w:w="664" w:type="dxa"/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UT:</w:t>
            </w:r>
          </w:p>
        </w:tc>
        <w:tc>
          <w:tcPr>
            <w:tcW w:w="1559" w:type="dxa"/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 w:rsidRPr="004D6BCA">
              <w:rPr>
                <w:rFonts w:ascii="Cambria" w:hAnsi="Cambria"/>
                <w:position w:val="-10"/>
                <w:sz w:val="24"/>
                <w:szCs w:val="24"/>
              </w:rPr>
              <w:object w:dxaOrig="740" w:dyaOrig="320">
                <v:shape id="_x0000_i1117" type="#_x0000_t75" style="width:36.9pt;height:16.7pt" o:ole="">
                  <v:imagedata r:id="rId237" o:title=""/>
                </v:shape>
                <o:OLEObject Type="Embed" ProgID="Equation.DSMT4" ShapeID="_x0000_i1117" DrawAspect="Content" ObjectID="_1651332926" r:id="rId238"/>
              </w:objec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5,0</w:t>
            </w:r>
          </w:p>
        </w:tc>
        <w:tc>
          <w:tcPr>
            <w:tcW w:w="1756" w:type="dxa"/>
          </w:tcPr>
          <w:p w:rsidR="007F2530" w:rsidRDefault="007F2530" w:rsidP="007253C8">
            <w:pPr>
              <w:pStyle w:val="ListParagraph"/>
              <w:tabs>
                <w:tab w:val="left" w:pos="570"/>
                <w:tab w:val="left" w:pos="9120"/>
              </w:tabs>
              <w:ind w:left="0"/>
              <w:rPr>
                <w:rFonts w:ascii="Cambria" w:hAnsi="Cambria"/>
                <w:sz w:val="24"/>
                <w:szCs w:val="24"/>
              </w:rPr>
            </w:pPr>
            <w:r w:rsidRPr="00160615">
              <w:rPr>
                <w:rFonts w:ascii="Cambria" w:hAnsi="Cambria"/>
                <w:position w:val="-24"/>
                <w:sz w:val="24"/>
                <w:szCs w:val="24"/>
              </w:rPr>
              <w:object w:dxaOrig="1420" w:dyaOrig="620">
                <v:shape id="_x0000_i1118" type="#_x0000_t75" style="width:71.1pt;height:31.6pt" o:ole="">
                  <v:imagedata r:id="rId239" o:title=""/>
                </v:shape>
                <o:OLEObject Type="Embed" ProgID="Equation.DSMT4" ShapeID="_x0000_i1118" DrawAspect="Content" ObjectID="_1651332927" r:id="rId240"/>
              </w:object>
            </w:r>
          </w:p>
        </w:tc>
      </w:tr>
    </w:tbl>
    <w:p w:rsidR="007F2530" w:rsidRDefault="007F2530" w:rsidP="007F2530">
      <w:pPr>
        <w:pStyle w:val="ListParagraph"/>
        <w:tabs>
          <w:tab w:val="left" w:pos="570"/>
          <w:tab w:val="left" w:pos="91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Förändringshastigheten:    </w:t>
      </w:r>
      <w:r w:rsidRPr="00BF280E">
        <w:rPr>
          <w:rFonts w:ascii="Cambria" w:hAnsi="Cambria"/>
          <w:position w:val="-24"/>
          <w:sz w:val="24"/>
          <w:szCs w:val="24"/>
        </w:rPr>
        <w:object w:dxaOrig="1320" w:dyaOrig="620">
          <v:shape id="_x0000_i1119" type="#_x0000_t75" style="width:65.85pt;height:31.6pt" o:ole="">
            <v:imagedata r:id="rId241" o:title=""/>
          </v:shape>
          <o:OLEObject Type="Embed" ProgID="Equation.DSMT4" ShapeID="_x0000_i1119" DrawAspect="Content" ObjectID="_1651332928" r:id="rId242"/>
        </w:object>
      </w:r>
      <w:r>
        <w:rPr>
          <w:rFonts w:ascii="Cambria" w:hAnsi="Cambria"/>
          <w:sz w:val="24"/>
          <w:szCs w:val="24"/>
        </w:rPr>
        <w:t xml:space="preserve">     Villkor: </w:t>
      </w:r>
      <w:r w:rsidRPr="004D6BCA">
        <w:rPr>
          <w:rFonts w:ascii="Cambria" w:hAnsi="Cambria"/>
          <w:position w:val="-10"/>
          <w:sz w:val="24"/>
          <w:szCs w:val="24"/>
        </w:rPr>
        <w:object w:dxaOrig="1100" w:dyaOrig="320">
          <v:shape id="_x0000_i1120" type="#_x0000_t75" style="width:54.45pt;height:16.7pt" o:ole="">
            <v:imagedata r:id="rId243" o:title=""/>
          </v:shape>
          <o:OLEObject Type="Embed" ProgID="Equation.DSMT4" ShapeID="_x0000_i1120" DrawAspect="Content" ObjectID="_1651332929" r:id="rId244"/>
        </w:object>
      </w:r>
      <w:r>
        <w:rPr>
          <w:rFonts w:ascii="Cambria" w:hAnsi="Cambria"/>
          <w:sz w:val="24"/>
          <w:szCs w:val="24"/>
        </w:rPr>
        <w:t xml:space="preserve"> </w:t>
      </w:r>
    </w:p>
    <w:p w:rsidR="007F2530" w:rsidRDefault="007F2530" w:rsidP="007F2530">
      <w:pPr>
        <w:tabs>
          <w:tab w:val="left" w:pos="570"/>
          <w:tab w:val="left" w:pos="709"/>
          <w:tab w:val="left" w:pos="7797"/>
          <w:tab w:val="left" w:pos="9120"/>
        </w:tabs>
        <w:ind w:left="5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Vi söker </w:t>
      </w:r>
      <w:r w:rsidRPr="00283416">
        <w:rPr>
          <w:rFonts w:ascii="Cambria" w:hAnsi="Cambria"/>
          <w:position w:val="-10"/>
          <w:sz w:val="24"/>
          <w:szCs w:val="24"/>
        </w:rPr>
        <w:object w:dxaOrig="480" w:dyaOrig="340">
          <v:shape id="_x0000_i1121" type="#_x0000_t75" style="width:23.7pt;height:17.55pt" o:ole="">
            <v:imagedata r:id="rId245" o:title=""/>
          </v:shape>
          <o:OLEObject Type="Embed" ProgID="Equation.DSMT4" ShapeID="_x0000_i1121" DrawAspect="Content" ObjectID="_1651332930" r:id="rId246"/>
        </w:object>
      </w:r>
      <w:r>
        <w:rPr>
          <w:rFonts w:ascii="Cambria" w:hAnsi="Cambria"/>
          <w:sz w:val="24"/>
          <w:szCs w:val="24"/>
        </w:rPr>
        <w:t>.</w:t>
      </w:r>
    </w:p>
    <w:p w:rsidR="007F2530" w:rsidRDefault="007F2530" w:rsidP="007F2530">
      <w:pPr>
        <w:tabs>
          <w:tab w:val="left" w:pos="570"/>
          <w:tab w:val="left" w:pos="709"/>
          <w:tab w:val="left" w:pos="7797"/>
          <w:tab w:val="left" w:pos="9120"/>
        </w:tabs>
        <w:ind w:left="5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D.E kan skrivas: </w:t>
      </w:r>
      <w:r w:rsidRPr="00BF280E">
        <w:rPr>
          <w:rFonts w:ascii="Cambria" w:hAnsi="Cambria"/>
          <w:position w:val="-24"/>
          <w:sz w:val="24"/>
          <w:szCs w:val="24"/>
        </w:rPr>
        <w:object w:dxaOrig="1200" w:dyaOrig="620">
          <v:shape id="_x0000_i1122" type="#_x0000_t75" style="width:59.7pt;height:31.6pt" o:ole="">
            <v:imagedata r:id="rId247" o:title=""/>
          </v:shape>
          <o:OLEObject Type="Embed" ProgID="Equation.DSMT4" ShapeID="_x0000_i1122" DrawAspect="Content" ObjectID="_1651332931" r:id="rId248"/>
        </w:object>
      </w:r>
      <w:r>
        <w:rPr>
          <w:rFonts w:ascii="Cambria" w:hAnsi="Cambria"/>
          <w:sz w:val="24"/>
          <w:szCs w:val="24"/>
        </w:rPr>
        <w:t xml:space="preserve">   </w:t>
      </w:r>
      <w:r w:rsidRPr="003347BA">
        <w:rPr>
          <w:rFonts w:ascii="Cambria" w:eastAsiaTheme="minorEastAsia" w:hAnsi="Cambria"/>
          <w:sz w:val="24"/>
          <w:szCs w:val="24"/>
        </w:rPr>
        <w:t>⇔</w:t>
      </w:r>
      <w:r>
        <w:rPr>
          <w:rFonts w:ascii="Cambria" w:hAnsi="Cambria"/>
          <w:sz w:val="24"/>
          <w:szCs w:val="24"/>
        </w:rPr>
        <w:t xml:space="preserve">   </w:t>
      </w:r>
      <w:r w:rsidRPr="00420CBF">
        <w:rPr>
          <w:rFonts w:ascii="Cambria" w:hAnsi="Cambria"/>
          <w:position w:val="-12"/>
          <w:sz w:val="24"/>
          <w:szCs w:val="24"/>
        </w:rPr>
        <w:object w:dxaOrig="1140" w:dyaOrig="380">
          <v:shape id="_x0000_i1123" type="#_x0000_t75" style="width:56.2pt;height:17.55pt" o:ole="">
            <v:imagedata r:id="rId249" o:title=""/>
          </v:shape>
          <o:OLEObject Type="Embed" ProgID="Equation.DSMT4" ShapeID="_x0000_i1123" DrawAspect="Content" ObjectID="_1651332932" r:id="rId250"/>
        </w:object>
      </w:r>
      <w:r>
        <w:rPr>
          <w:rFonts w:ascii="Cambria" w:hAnsi="Cambria"/>
          <w:sz w:val="24"/>
          <w:szCs w:val="24"/>
        </w:rPr>
        <w:t xml:space="preserve"> </w:t>
      </w:r>
    </w:p>
    <w:p w:rsidR="007F2530" w:rsidRDefault="007F2530" w:rsidP="007F2530">
      <w:pPr>
        <w:tabs>
          <w:tab w:val="left" w:pos="570"/>
          <w:tab w:val="left" w:pos="709"/>
          <w:tab w:val="left" w:pos="7797"/>
          <w:tab w:val="left" w:pos="9120"/>
        </w:tabs>
        <w:ind w:left="5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Ansats för </w:t>
      </w:r>
      <w:r w:rsidRPr="00420CBF">
        <w:rPr>
          <w:rFonts w:ascii="Cambria" w:hAnsi="Cambria"/>
          <w:position w:val="-14"/>
          <w:sz w:val="24"/>
          <w:szCs w:val="24"/>
        </w:rPr>
        <w:object w:dxaOrig="320" w:dyaOrig="380">
          <v:shape id="_x0000_i1124" type="#_x0000_t75" style="width:16.7pt;height:17.55pt" o:ole="">
            <v:imagedata r:id="rId251" o:title=""/>
          </v:shape>
          <o:OLEObject Type="Embed" ProgID="Equation.DSMT4" ShapeID="_x0000_i1124" DrawAspect="Content" ObjectID="_1651332933" r:id="rId252"/>
        </w:object>
      </w:r>
      <w:r>
        <w:rPr>
          <w:rFonts w:ascii="Cambria" w:hAnsi="Cambria"/>
          <w:sz w:val="24"/>
          <w:szCs w:val="24"/>
        </w:rPr>
        <w:t xml:space="preserve">:     </w:t>
      </w:r>
      <w:r w:rsidRPr="00420CBF">
        <w:rPr>
          <w:rFonts w:ascii="Cambria" w:hAnsi="Cambria"/>
          <w:position w:val="-14"/>
          <w:sz w:val="24"/>
          <w:szCs w:val="24"/>
        </w:rPr>
        <w:object w:dxaOrig="1939" w:dyaOrig="380">
          <v:shape id="_x0000_i1125" type="#_x0000_t75" style="width:96.6pt;height:17.55pt" o:ole="">
            <v:imagedata r:id="rId253" o:title=""/>
          </v:shape>
          <o:OLEObject Type="Embed" ProgID="Equation.DSMT4" ShapeID="_x0000_i1125" DrawAspect="Content" ObjectID="_1651332934" r:id="rId254"/>
        </w:object>
      </w:r>
      <w:r>
        <w:rPr>
          <w:rFonts w:ascii="Cambria" w:hAnsi="Cambria"/>
          <w:sz w:val="24"/>
          <w:szCs w:val="24"/>
        </w:rPr>
        <w:t xml:space="preserve">   sätt in i D.E.</w:t>
      </w:r>
    </w:p>
    <w:p w:rsidR="007F2530" w:rsidRDefault="007F2530" w:rsidP="007F2530">
      <w:pPr>
        <w:tabs>
          <w:tab w:val="left" w:pos="570"/>
          <w:tab w:val="left" w:pos="709"/>
          <w:tab w:val="left" w:pos="7797"/>
          <w:tab w:val="left" w:pos="9120"/>
        </w:tabs>
        <w:ind w:left="5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Pr="00BF280E">
        <w:rPr>
          <w:rFonts w:ascii="Cambria" w:hAnsi="Cambria"/>
          <w:position w:val="-24"/>
          <w:sz w:val="24"/>
          <w:szCs w:val="24"/>
        </w:rPr>
        <w:object w:dxaOrig="2560" w:dyaOrig="620">
          <v:shape id="_x0000_i1126" type="#_x0000_t75" style="width:127.3pt;height:31.6pt" o:ole="">
            <v:imagedata r:id="rId255" o:title=""/>
          </v:shape>
          <o:OLEObject Type="Embed" ProgID="Equation.DSMT4" ShapeID="_x0000_i1126" DrawAspect="Content" ObjectID="_1651332935" r:id="rId256"/>
        </w:object>
      </w:r>
      <w:r>
        <w:rPr>
          <w:rFonts w:ascii="Cambria" w:hAnsi="Cambria"/>
          <w:sz w:val="24"/>
          <w:szCs w:val="24"/>
        </w:rPr>
        <w:t xml:space="preserve"> </w:t>
      </w:r>
    </w:p>
    <w:p w:rsidR="007F2530" w:rsidRDefault="007F2530" w:rsidP="007F2530">
      <w:pPr>
        <w:tabs>
          <w:tab w:val="left" w:pos="570"/>
          <w:tab w:val="left" w:pos="709"/>
          <w:tab w:val="left" w:pos="7797"/>
          <w:tab w:val="left" w:pos="9120"/>
        </w:tabs>
        <w:ind w:left="5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BF280E">
        <w:rPr>
          <w:rFonts w:ascii="Cambria" w:hAnsi="Cambria"/>
          <w:position w:val="-14"/>
          <w:sz w:val="24"/>
          <w:szCs w:val="24"/>
          <w:vertAlign w:val="superscript"/>
        </w:rPr>
        <w:object w:dxaOrig="2820" w:dyaOrig="400">
          <v:shape id="_x0000_i1127" type="#_x0000_t75" style="width:141.35pt;height:20.2pt" o:ole="">
            <v:imagedata r:id="rId257" o:title=""/>
          </v:shape>
          <o:OLEObject Type="Embed" ProgID="Equation.DSMT4" ShapeID="_x0000_i1127" DrawAspect="Content" ObjectID="_1651332936" r:id="rId258"/>
        </w:object>
      </w:r>
      <w:r>
        <w:rPr>
          <w:rFonts w:ascii="Cambria" w:hAnsi="Cambria"/>
          <w:sz w:val="24"/>
          <w:szCs w:val="24"/>
        </w:rPr>
        <w:t xml:space="preserve"> </w:t>
      </w:r>
    </w:p>
    <w:p w:rsidR="007F2530" w:rsidRDefault="007F2530" w:rsidP="007F2530">
      <w:pPr>
        <w:tabs>
          <w:tab w:val="left" w:pos="570"/>
          <w:tab w:val="left" w:pos="709"/>
          <w:tab w:val="left" w:pos="7797"/>
          <w:tab w:val="left" w:pos="9120"/>
        </w:tabs>
        <w:ind w:left="5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Villkoret ger:  </w:t>
      </w:r>
      <w:r w:rsidRPr="00420CBF">
        <w:rPr>
          <w:rFonts w:ascii="Cambria" w:hAnsi="Cambria"/>
          <w:position w:val="-6"/>
          <w:sz w:val="24"/>
          <w:szCs w:val="24"/>
        </w:rPr>
        <w:object w:dxaOrig="3200" w:dyaOrig="320">
          <v:shape id="_x0000_i1128" type="#_x0000_t75" style="width:160.7pt;height:16.7pt" o:ole="">
            <v:imagedata r:id="rId259" o:title=""/>
          </v:shape>
          <o:OLEObject Type="Embed" ProgID="Equation.DSMT4" ShapeID="_x0000_i1128" DrawAspect="Content" ObjectID="_1651332937" r:id="rId260"/>
        </w:object>
      </w:r>
      <w:r>
        <w:rPr>
          <w:rFonts w:ascii="Cambria" w:hAnsi="Cambria"/>
          <w:sz w:val="24"/>
          <w:szCs w:val="24"/>
        </w:rPr>
        <w:t xml:space="preserve"> </w:t>
      </w:r>
    </w:p>
    <w:p w:rsidR="007F2530" w:rsidRDefault="007F2530" w:rsidP="007F2530">
      <w:pPr>
        <w:tabs>
          <w:tab w:val="left" w:pos="570"/>
          <w:tab w:val="left" w:pos="709"/>
          <w:tab w:val="left" w:pos="7797"/>
          <w:tab w:val="left" w:pos="9120"/>
        </w:tabs>
        <w:ind w:left="5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Den sökta funktionen: </w:t>
      </w:r>
      <w:r w:rsidRPr="00420CBF">
        <w:rPr>
          <w:rFonts w:ascii="Cambria" w:hAnsi="Cambria"/>
          <w:position w:val="-10"/>
          <w:sz w:val="24"/>
          <w:szCs w:val="24"/>
        </w:rPr>
        <w:object w:dxaOrig="2060" w:dyaOrig="360">
          <v:shape id="_x0000_i1129" type="#_x0000_t75" style="width:103.6pt;height:18.45pt" o:ole="">
            <v:imagedata r:id="rId261" o:title=""/>
          </v:shape>
          <o:OLEObject Type="Embed" ProgID="Equation.DSMT4" ShapeID="_x0000_i1129" DrawAspect="Content" ObjectID="_1651332938" r:id="rId262"/>
        </w:object>
      </w:r>
    </w:p>
    <w:p w:rsidR="007F2530" w:rsidRDefault="007F2530" w:rsidP="007F2530">
      <w:pPr>
        <w:ind w:left="720" w:hanging="360"/>
        <w:jc w:val="right"/>
        <w:rPr>
          <w:rFonts w:ascii="Cambria" w:hAnsi="Cambria"/>
          <w:sz w:val="24"/>
          <w:szCs w:val="24"/>
        </w:rPr>
      </w:pPr>
      <w:r w:rsidRPr="00651B2C">
        <w:rPr>
          <w:rFonts w:ascii="Cambria Math" w:hAnsi="Cambria Math"/>
          <w:b/>
        </w:rPr>
        <w:t>Svar:</w:t>
      </w:r>
      <w:r>
        <w:rPr>
          <w:rFonts w:ascii="Cambria Math" w:hAnsi="Cambria Math"/>
        </w:rPr>
        <w:t xml:space="preserve">  </w:t>
      </w:r>
      <w:r w:rsidRPr="00420CBF">
        <w:rPr>
          <w:rFonts w:ascii="Cambria" w:hAnsi="Cambria"/>
          <w:position w:val="-10"/>
          <w:sz w:val="24"/>
          <w:szCs w:val="24"/>
        </w:rPr>
        <w:object w:dxaOrig="2060" w:dyaOrig="360">
          <v:shape id="_x0000_i1130" type="#_x0000_t75" style="width:103.6pt;height:18.45pt" o:ole="">
            <v:imagedata r:id="rId263" o:title=""/>
          </v:shape>
          <o:OLEObject Type="Embed" ProgID="Equation.DSMT4" ShapeID="_x0000_i1130" DrawAspect="Content" ObjectID="_1651332939" r:id="rId264"/>
        </w:object>
      </w:r>
    </w:p>
    <w:p w:rsidR="007F2530" w:rsidRDefault="007F2530" w:rsidP="007F2530">
      <w:pPr>
        <w:ind w:left="720" w:hanging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</w:rPr>
        <w:tab/>
      </w:r>
      <w:r w:rsidRPr="000E1E6A">
        <w:rPr>
          <w:rFonts w:ascii="Cambria Math" w:hAnsi="Cambria Math"/>
          <w:sz w:val="24"/>
          <w:szCs w:val="24"/>
        </w:rPr>
        <w:t xml:space="preserve">b)  </w:t>
      </w:r>
      <w:r w:rsidRPr="000E1E6A">
        <w:rPr>
          <w:rFonts w:ascii="Cambria Math" w:hAnsi="Cambria Math"/>
          <w:position w:val="-20"/>
          <w:sz w:val="24"/>
          <w:szCs w:val="24"/>
        </w:rPr>
        <w:object w:dxaOrig="4420" w:dyaOrig="460">
          <v:shape id="_x0000_i1131" type="#_x0000_t75" style="width:221.25pt;height:23.7pt" o:ole="">
            <v:imagedata r:id="rId265" o:title=""/>
          </v:shape>
          <o:OLEObject Type="Embed" ProgID="Equation.DSMT4" ShapeID="_x0000_i1131" DrawAspect="Content" ObjectID="_1651332940" r:id="rId266"/>
        </w:object>
      </w:r>
      <w:r>
        <w:rPr>
          <w:rFonts w:ascii="Cambria Math" w:hAnsi="Cambria Math"/>
          <w:sz w:val="24"/>
          <w:szCs w:val="24"/>
        </w:rPr>
        <w:t xml:space="preserve"> </w:t>
      </w:r>
    </w:p>
    <w:p w:rsidR="007F2530" w:rsidRDefault="007F2530" w:rsidP="007F2530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Salthalten blir då </w:t>
      </w:r>
      <w:r w:rsidRPr="000E1E6A">
        <w:rPr>
          <w:rFonts w:ascii="Cambria Math" w:hAnsi="Cambria Math"/>
          <w:position w:val="-24"/>
          <w:sz w:val="24"/>
          <w:szCs w:val="24"/>
        </w:rPr>
        <w:object w:dxaOrig="1440" w:dyaOrig="620">
          <v:shape id="_x0000_i1132" type="#_x0000_t75" style="width:1in;height:31.6pt" o:ole="">
            <v:imagedata r:id="rId267" o:title=""/>
          </v:shape>
          <o:OLEObject Type="Embed" ProgID="Equation.DSMT4" ShapeID="_x0000_i1132" DrawAspect="Content" ObjectID="_1651332941" r:id="rId268"/>
        </w:objec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                           </w:t>
      </w:r>
      <w:r w:rsidRPr="00651B2C">
        <w:rPr>
          <w:rFonts w:ascii="Cambria Math" w:hAnsi="Cambria Math"/>
          <w:b/>
        </w:rPr>
        <w:t>Svar:</w:t>
      </w:r>
      <w:r>
        <w:rPr>
          <w:rFonts w:ascii="Cambria Math" w:hAnsi="Cambria Math"/>
        </w:rPr>
        <w:t xml:space="preserve">  </w:t>
      </w:r>
      <w:r w:rsidRPr="00420CBF">
        <w:rPr>
          <w:rFonts w:ascii="Cambria" w:hAnsi="Cambria"/>
          <w:position w:val="-10"/>
          <w:sz w:val="24"/>
          <w:szCs w:val="24"/>
        </w:rPr>
        <w:object w:dxaOrig="660" w:dyaOrig="320">
          <v:shape id="_x0000_i1133" type="#_x0000_t75" style="width:33.35pt;height:16.7pt" o:ole="">
            <v:imagedata r:id="rId269" o:title=""/>
          </v:shape>
          <o:OLEObject Type="Embed" ProgID="Equation.DSMT4" ShapeID="_x0000_i1133" DrawAspect="Content" ObjectID="_1651332942" r:id="rId270"/>
        </w:object>
      </w:r>
    </w:p>
    <w:p w:rsidR="007F2530" w:rsidRPr="000E1E6A" w:rsidRDefault="007F2530" w:rsidP="007F2530">
      <w:pPr>
        <w:ind w:left="720" w:hanging="360"/>
        <w:rPr>
          <w:rFonts w:ascii="Cambria Math" w:hAnsi="Cambria Math"/>
          <w:sz w:val="24"/>
          <w:szCs w:val="24"/>
        </w:rPr>
      </w:pPr>
    </w:p>
    <w:p w:rsidR="007F2530" w:rsidRDefault="007F2530" w:rsidP="007F2530">
      <w:pPr>
        <w:ind w:left="426"/>
        <w:rPr>
          <w:rFonts w:ascii="Cambria Math" w:eastAsiaTheme="minorEastAsia" w:hAnsi="Cambria Math"/>
        </w:rPr>
      </w:pPr>
    </w:p>
    <w:p w:rsidR="007F2530" w:rsidRDefault="007F2530" w:rsidP="007F2530">
      <w:pPr>
        <w:pStyle w:val="ListParagraph"/>
        <w:ind w:left="0"/>
        <w:rPr>
          <w:rFonts w:ascii="Cambria Math" w:eastAsiaTheme="minorEastAsia" w:hAnsi="Cambria Math"/>
        </w:rPr>
      </w:pPr>
    </w:p>
    <w:p w:rsidR="007F2530" w:rsidRDefault="007F2530" w:rsidP="007F2530">
      <w:pPr>
        <w:tabs>
          <w:tab w:val="left" w:pos="567"/>
          <w:tab w:val="left" w:pos="8364"/>
          <w:tab w:val="left" w:pos="9072"/>
        </w:tabs>
        <w:ind w:left="567"/>
        <w:rPr>
          <w:rFonts w:ascii="Cambria Math" w:eastAsia="Times New Roman" w:hAnsi="Cambria Math"/>
          <w:noProof/>
          <w:lang w:eastAsia="sv-SE"/>
        </w:rPr>
      </w:pPr>
    </w:p>
    <w:p w:rsidR="007F2530" w:rsidRDefault="007F2530" w:rsidP="007F2530">
      <w:pPr>
        <w:tabs>
          <w:tab w:val="left" w:pos="8080"/>
          <w:tab w:val="left" w:pos="8364"/>
          <w:tab w:val="left" w:pos="9072"/>
        </w:tabs>
        <w:spacing w:before="100" w:beforeAutospacing="1" w:after="100" w:afterAutospacing="1"/>
        <w:rPr>
          <w:rFonts w:ascii="Cambria" w:hAnsi="Cambria"/>
          <w:b/>
          <w:color w:val="FF0000"/>
        </w:rPr>
      </w:pPr>
    </w:p>
    <w:p w:rsidR="007F2530" w:rsidRDefault="007F2530" w:rsidP="007F2530">
      <w:pPr>
        <w:tabs>
          <w:tab w:val="left" w:pos="8080"/>
          <w:tab w:val="left" w:pos="8364"/>
          <w:tab w:val="left" w:pos="9072"/>
        </w:tabs>
        <w:spacing w:before="100" w:beforeAutospacing="1" w:after="100" w:afterAutospacing="1"/>
        <w:rPr>
          <w:rFonts w:ascii="Cambria" w:hAnsi="Cambria"/>
          <w:b/>
          <w:color w:val="FF0000"/>
        </w:rPr>
      </w:pPr>
    </w:p>
    <w:p w:rsidR="007F2530" w:rsidRDefault="007F2530" w:rsidP="007F2530">
      <w:pPr>
        <w:tabs>
          <w:tab w:val="left" w:pos="8080"/>
          <w:tab w:val="left" w:pos="8364"/>
          <w:tab w:val="left" w:pos="9072"/>
        </w:tabs>
        <w:spacing w:before="100" w:beforeAutospacing="1" w:after="100" w:afterAutospacing="1"/>
        <w:rPr>
          <w:rFonts w:ascii="Cambria" w:hAnsi="Cambria"/>
          <w:b/>
          <w:color w:val="FF0000"/>
        </w:rPr>
      </w:pPr>
    </w:p>
    <w:p w:rsidR="007F2530" w:rsidRDefault="007F2530" w:rsidP="007F2530">
      <w:pPr>
        <w:spacing w:line="240" w:lineRule="auto"/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br w:type="page"/>
      </w:r>
    </w:p>
    <w:p w:rsidR="007F2530" w:rsidRDefault="007F2530" w:rsidP="007F2530">
      <w:pPr>
        <w:tabs>
          <w:tab w:val="left" w:pos="8080"/>
          <w:tab w:val="left" w:pos="8364"/>
          <w:tab w:val="left" w:pos="9072"/>
        </w:tabs>
        <w:spacing w:before="100" w:beforeAutospacing="1" w:after="100" w:afterAutospacing="1"/>
        <w:rPr>
          <w:rFonts w:ascii="Cambria Math" w:eastAsiaTheme="minorHAnsi" w:hAnsi="Cambria Math"/>
          <w:sz w:val="24"/>
          <w:szCs w:val="24"/>
        </w:rPr>
      </w:pPr>
      <w:r>
        <w:rPr>
          <w:rFonts w:ascii="Cambria" w:hAnsi="Cambria"/>
          <w:b/>
          <w:color w:val="FF0000"/>
        </w:rPr>
        <w:lastRenderedPageBreak/>
        <w:t xml:space="preserve">Preliminär </w:t>
      </w:r>
      <w:r>
        <w:rPr>
          <w:rFonts w:ascii="Cambria" w:hAnsi="Cambria"/>
          <w:b/>
        </w:rPr>
        <w:t>Rättningsmall</w:t>
      </w:r>
    </w:p>
    <w:p w:rsidR="007F2530" w:rsidRDefault="007F2530" w:rsidP="007F2530">
      <w:pPr>
        <w:outlineLvl w:val="0"/>
        <w:rPr>
          <w:rFonts w:ascii="Cambria" w:hAnsi="Cambria"/>
        </w:rPr>
      </w:pPr>
      <w:r>
        <w:rPr>
          <w:rFonts w:ascii="Cambria" w:hAnsi="Cambria"/>
          <w:b/>
        </w:rPr>
        <w:t>Generella riktlinjer för tentamensrättning</w:t>
      </w:r>
    </w:p>
    <w:p w:rsidR="007F2530" w:rsidRDefault="007F2530" w:rsidP="007F253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A. Varje beräkningsfel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-1 poäng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(Därefter fortsatt rättning enligt nya förutsättningar)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Beräkningsfel; allvarliga och/eller leder till förenkling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-2 poäng eller mer 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Prövning istället för generell metod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samtliga poäng 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Felaktiga antaganden/ansatser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samtliga poäng 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Antar numeriska värden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samtliga poäng 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F. Lösning svår att följa och/eller Svaret framgår inte tydligt </w:t>
      </w:r>
      <w:r>
        <w:rPr>
          <w:rFonts w:ascii="Times New Roman" w:hAnsi="Times New Roman"/>
        </w:rPr>
        <w:tab/>
        <w:t xml:space="preserve">-1 poäng eller mer 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(Vid flera svar väljs det minst gynnsamma. Svara antingen avrundat eller exakt, se nedan.) 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G. Matematiska symboler används felaktigt/saknas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-1poäng eller mer 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Bl.a Om ’=’ saknas (t.ex. ’=&gt;’ används istället)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7F2530" w:rsidRDefault="007F2530" w:rsidP="007F2530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ab/>
        <w:t xml:space="preserve">        Om ’=’ används felaktigt (t.ex. istället för ’=&gt;’) </w:t>
      </w:r>
      <w:r>
        <w:rPr>
          <w:rFonts w:ascii="Times New Roman" w:hAnsi="Times New Roman"/>
        </w:rPr>
        <w:tab/>
        <w:t xml:space="preserve">-1 poäng/tenta </w:t>
      </w:r>
    </w:p>
    <w:p w:rsidR="007F2530" w:rsidRDefault="007F2530" w:rsidP="007F2530">
      <w:pPr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Teoretiska uppgifter: </w:t>
      </w:r>
    </w:p>
    <w:p w:rsidR="007F2530" w:rsidRDefault="007F2530" w:rsidP="007F25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H. Avrundat svar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7F2530" w:rsidRDefault="007F2530" w:rsidP="007F2530">
      <w:pPr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Tillämpade uppgifter: </w:t>
      </w:r>
    </w:p>
    <w:p w:rsidR="007F2530" w:rsidRDefault="007F2530" w:rsidP="007F25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Enhet saknas/fel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7F2530" w:rsidRDefault="007F2530" w:rsidP="007F25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Avrundningar i delberäkningar som ger fel svar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7F2530" w:rsidRDefault="007F2530" w:rsidP="007F25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K. Svar med felaktigt antal värdesiffror ( ±1 värdesiffra ok) </w:t>
      </w:r>
      <w:r>
        <w:rPr>
          <w:rFonts w:ascii="Times New Roman" w:hAnsi="Times New Roman"/>
        </w:rPr>
        <w:tab/>
        <w:t xml:space="preserve">-1 poäng/tenta </w:t>
      </w:r>
    </w:p>
    <w:p w:rsidR="007F2530" w:rsidRDefault="007F2530" w:rsidP="007F25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L. Andra avrundningsfel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7F2530" w:rsidRDefault="007F2530" w:rsidP="007F25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M. Exakt svar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7F2530" w:rsidRDefault="007F2530" w:rsidP="007F2530">
      <w:pPr>
        <w:pStyle w:val="NoSpacing"/>
        <w:rPr>
          <w:rFonts w:ascii="Times New Roman" w:hAnsi="Times New Roman"/>
          <w:sz w:val="20"/>
          <w:szCs w:val="20"/>
        </w:rPr>
      </w:pPr>
    </w:p>
    <w:p w:rsidR="007F2530" w:rsidRDefault="007F2530" w:rsidP="007F2530">
      <w:pPr>
        <w:spacing w:line="360" w:lineRule="auto"/>
        <w:outlineLvl w:val="0"/>
        <w:rPr>
          <w:rFonts w:ascii="Times New Roman" w:eastAsiaTheme="minorEastAsia" w:hAnsi="Times New Roman"/>
          <w:b/>
          <w:sz w:val="20"/>
          <w:szCs w:val="20"/>
        </w:rPr>
      </w:pPr>
      <w:r>
        <w:rPr>
          <w:rFonts w:ascii="Times New Roman" w:eastAsiaTheme="minorEastAsia" w:hAnsi="Times New Roman"/>
          <w:b/>
        </w:rPr>
        <w:t>Rättningsmall</w:t>
      </w:r>
    </w:p>
    <w:p w:rsidR="007F2530" w:rsidRPr="00B97017" w:rsidRDefault="007F2530" w:rsidP="007F2530">
      <w:pPr>
        <w:pStyle w:val="ListParagraph"/>
        <w:numPr>
          <w:ilvl w:val="0"/>
          <w:numId w:val="43"/>
        </w:numPr>
        <w:tabs>
          <w:tab w:val="left" w:pos="7797"/>
        </w:tabs>
        <w:rPr>
          <w:rFonts w:ascii="Times New Roman" w:eastAsiaTheme="minorEastAsia" w:hAnsi="Times New Roman"/>
        </w:rPr>
      </w:pPr>
      <w:r w:rsidRPr="00B97017">
        <w:rPr>
          <w:rFonts w:ascii="Times New Roman" w:eastAsiaTheme="minorEastAsia" w:hAnsi="Times New Roman"/>
        </w:rPr>
        <w:t xml:space="preserve">Korrekt </w:t>
      </w:r>
      <w:r w:rsidRPr="00B97017">
        <w:rPr>
          <w:rFonts w:ascii="Times New Roman" w:eastAsiaTheme="minorEastAsia" w:hAnsi="Times New Roman"/>
          <w:position w:val="-4"/>
        </w:rPr>
        <w:object w:dxaOrig="200" w:dyaOrig="200">
          <v:shape id="_x0000_i1134" type="#_x0000_t75" style="width:9.65pt;height:9.65pt" o:ole="">
            <v:imagedata r:id="rId271" o:title=""/>
          </v:shape>
          <o:OLEObject Type="Embed" ProgID="Equation.DSMT4" ShapeID="_x0000_i1134" DrawAspect="Content" ObjectID="_1651332943" r:id="rId272"/>
        </w:object>
      </w:r>
      <w:r w:rsidRPr="00B97017">
        <w:rPr>
          <w:rFonts w:ascii="Times New Roman" w:eastAsiaTheme="minorEastAsia" w:hAnsi="Times New Roman"/>
        </w:rPr>
        <w:t xml:space="preserve"> på formen </w:t>
      </w:r>
      <w:r w:rsidRPr="00B97017">
        <w:rPr>
          <w:rFonts w:ascii="Times New Roman" w:eastAsiaTheme="minorEastAsia" w:hAnsi="Times New Roman"/>
          <w:position w:val="-6"/>
        </w:rPr>
        <w:object w:dxaOrig="600" w:dyaOrig="279">
          <v:shape id="_x0000_i1135" type="#_x0000_t75" style="width:29.85pt;height:14.05pt" o:ole="">
            <v:imagedata r:id="rId273" o:title=""/>
          </v:shape>
          <o:OLEObject Type="Embed" ProgID="Equation.DSMT4" ShapeID="_x0000_i1135" DrawAspect="Content" ObjectID="_1651332944" r:id="rId274"/>
        </w:object>
      </w:r>
      <w:r w:rsidRPr="00B97017">
        <w:rPr>
          <w:rFonts w:ascii="Times New Roman" w:eastAsiaTheme="minorEastAsia" w:hAnsi="Times New Roman"/>
        </w:rPr>
        <w:t>, därefter fel.</w:t>
      </w:r>
      <w:r w:rsidRPr="00B97017">
        <w:rPr>
          <w:rFonts w:ascii="Times New Roman" w:eastAsiaTheme="minorEastAsia" w:hAnsi="Times New Roman"/>
        </w:rPr>
        <w:tab/>
        <w:t>-1p</w:t>
      </w:r>
    </w:p>
    <w:p w:rsidR="007F2530" w:rsidRPr="00B97017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  <w:r w:rsidRPr="00B97017">
        <w:rPr>
          <w:rFonts w:ascii="Times New Roman" w:eastAsiaTheme="minorEastAsia" w:hAnsi="Times New Roman"/>
        </w:rPr>
        <w:t xml:space="preserve">Skriver </w:t>
      </w:r>
      <w:r w:rsidRPr="00B97017">
        <w:rPr>
          <w:rFonts w:ascii="Times New Roman" w:eastAsiaTheme="minorEastAsia" w:hAnsi="Times New Roman"/>
          <w:position w:val="-30"/>
        </w:rPr>
        <w:object w:dxaOrig="3640" w:dyaOrig="800">
          <v:shape id="_x0000_i1136" type="#_x0000_t75" style="width:182.65pt;height:39.5pt" o:ole="">
            <v:imagedata r:id="rId275" o:title=""/>
          </v:shape>
          <o:OLEObject Type="Embed" ProgID="Equation.DSMT4" ShapeID="_x0000_i1136" DrawAspect="Content" ObjectID="_1651332945" r:id="rId276"/>
        </w:object>
      </w:r>
      <w:r w:rsidRPr="00B97017"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>OK</w:t>
      </w:r>
    </w:p>
    <w:p w:rsidR="007F2530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  <w:r w:rsidRPr="00B97017">
        <w:rPr>
          <w:rFonts w:ascii="Times New Roman" w:eastAsiaTheme="minorEastAsia" w:hAnsi="Times New Roman"/>
        </w:rPr>
        <w:t xml:space="preserve">Svarar </w:t>
      </w:r>
      <w:r w:rsidRPr="00B97017">
        <w:rPr>
          <w:rFonts w:ascii="Times New Roman" w:eastAsiaTheme="minorEastAsia" w:hAnsi="Times New Roman"/>
          <w:position w:val="-26"/>
        </w:rPr>
        <w:object w:dxaOrig="960" w:dyaOrig="700">
          <v:shape id="_x0000_i1137" type="#_x0000_t75" style="width:48.3pt;height:35.1pt" o:ole="">
            <v:imagedata r:id="rId277" o:title=""/>
          </v:shape>
          <o:OLEObject Type="Embed" ProgID="Equation.DSMT4" ShapeID="_x0000_i1137" DrawAspect="Content" ObjectID="_1651332946" r:id="rId278"/>
        </w:object>
      </w:r>
      <w:r w:rsidRPr="00B97017">
        <w:rPr>
          <w:rFonts w:ascii="Times New Roman" w:eastAsiaTheme="minorEastAsia" w:hAnsi="Times New Roman"/>
        </w:rPr>
        <w:tab/>
      </w:r>
      <w:r w:rsidRPr="00B97017">
        <w:rPr>
          <w:rFonts w:ascii="Times New Roman" w:eastAsiaTheme="minorEastAsia" w:hAnsi="Times New Roman"/>
        </w:rPr>
        <w:tab/>
        <w:t>-1p</w:t>
      </w:r>
    </w:p>
    <w:p w:rsidR="007F2530" w:rsidRPr="00C8780C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</w:p>
    <w:p w:rsidR="007F2530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Tolkning av argument och absolutbelopp framgår ej (beräkning eller figur).</w:t>
      </w:r>
      <w:r>
        <w:rPr>
          <w:rFonts w:ascii="Times New Roman" w:eastAsiaTheme="minorEastAsia" w:hAnsi="Times New Roman"/>
        </w:rPr>
        <w:tab/>
        <w:t>-1p</w:t>
      </w:r>
    </w:p>
    <w:p w:rsidR="007F2530" w:rsidRPr="00B97017" w:rsidRDefault="007F2530" w:rsidP="007F2530">
      <w:pPr>
        <w:pStyle w:val="ListParagraph"/>
        <w:rPr>
          <w:rFonts w:ascii="Times New Roman" w:eastAsiaTheme="minorEastAsia" w:hAnsi="Times New Roman"/>
        </w:rPr>
      </w:pPr>
    </w:p>
    <w:p w:rsidR="007F2530" w:rsidRPr="00B97017" w:rsidRDefault="007F2530" w:rsidP="007F2530">
      <w:pPr>
        <w:pStyle w:val="ListParagraph"/>
        <w:numPr>
          <w:ilvl w:val="0"/>
          <w:numId w:val="43"/>
        </w:numPr>
        <w:tabs>
          <w:tab w:val="left" w:pos="7797"/>
        </w:tabs>
        <w:rPr>
          <w:rFonts w:ascii="Times New Roman" w:eastAsiaTheme="minorEastAsia" w:hAnsi="Times New Roman"/>
        </w:rPr>
      </w:pPr>
      <w:r w:rsidRPr="00B97017">
        <w:rPr>
          <w:rFonts w:ascii="Times New Roman" w:eastAsiaTheme="minorEastAsia" w:hAnsi="Times New Roman"/>
        </w:rPr>
        <w:t xml:space="preserve">Bestämmer </w:t>
      </w:r>
      <w:r w:rsidRPr="00B97017">
        <w:rPr>
          <w:rFonts w:ascii="Times New Roman" w:eastAsiaTheme="minorEastAsia" w:hAnsi="Times New Roman"/>
          <w:position w:val="-6"/>
        </w:rPr>
        <w:object w:dxaOrig="200" w:dyaOrig="220">
          <v:shape id="_x0000_i1138" type="#_x0000_t75" style="width:9.65pt;height:10.55pt" o:ole="">
            <v:imagedata r:id="rId279" o:title=""/>
          </v:shape>
          <o:OLEObject Type="Embed" ProgID="Equation.DSMT4" ShapeID="_x0000_i1138" DrawAspect="Content" ObjectID="_1651332947" r:id="rId280"/>
        </w:object>
      </w:r>
      <w:r w:rsidRPr="00B97017">
        <w:rPr>
          <w:rFonts w:ascii="Times New Roman" w:eastAsiaTheme="minorEastAsia" w:hAnsi="Times New Roman"/>
        </w:rPr>
        <w:t xml:space="preserve"> men illust</w:t>
      </w:r>
      <w:r>
        <w:rPr>
          <w:rFonts w:ascii="Times New Roman" w:eastAsiaTheme="minorEastAsia" w:hAnsi="Times New Roman"/>
        </w:rPr>
        <w:t>r</w:t>
      </w:r>
      <w:r w:rsidRPr="00B97017">
        <w:rPr>
          <w:rFonts w:ascii="Times New Roman" w:eastAsiaTheme="minorEastAsia" w:hAnsi="Times New Roman"/>
        </w:rPr>
        <w:t>erar ej i komplexa talplanet</w:t>
      </w:r>
      <w:r w:rsidRPr="00B97017">
        <w:rPr>
          <w:rFonts w:ascii="Times New Roman" w:eastAsiaTheme="minorEastAsia" w:hAnsi="Times New Roman"/>
        </w:rPr>
        <w:tab/>
        <w:t>-2p</w:t>
      </w:r>
    </w:p>
    <w:p w:rsidR="007F2530" w:rsidRPr="00B97017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  <w:r w:rsidRPr="00B97017">
        <w:rPr>
          <w:rFonts w:ascii="Times New Roman" w:eastAsiaTheme="minorEastAsia" w:hAnsi="Times New Roman"/>
        </w:rPr>
        <w:t xml:space="preserve">Svarar </w:t>
      </w:r>
      <w:r w:rsidRPr="00B97017">
        <w:rPr>
          <w:rFonts w:ascii="Times New Roman" w:eastAsiaTheme="minorEastAsia" w:hAnsi="Times New Roman"/>
          <w:position w:val="-10"/>
        </w:rPr>
        <w:object w:dxaOrig="560" w:dyaOrig="320">
          <v:shape id="_x0000_i1139" type="#_x0000_t75" style="width:28.1pt;height:16.7pt" o:ole="">
            <v:imagedata r:id="rId281" o:title=""/>
          </v:shape>
          <o:OLEObject Type="Embed" ProgID="Equation.DSMT4" ShapeID="_x0000_i1139" DrawAspect="Content" ObjectID="_1651332948" r:id="rId282"/>
        </w:object>
      </w:r>
      <w:r w:rsidRPr="00B97017">
        <w:rPr>
          <w:rFonts w:ascii="Times New Roman" w:eastAsiaTheme="minorEastAsia" w:hAnsi="Times New Roman"/>
        </w:rPr>
        <w:t xml:space="preserve"> </w:t>
      </w:r>
      <w:r w:rsidRPr="00B97017">
        <w:rPr>
          <w:rFonts w:ascii="Times New Roman" w:eastAsiaTheme="minorEastAsia" w:hAnsi="Times New Roman"/>
        </w:rPr>
        <w:tab/>
        <w:t>-2p</w:t>
      </w:r>
    </w:p>
    <w:p w:rsidR="007F2530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  <w:r w:rsidRPr="00B97017">
        <w:rPr>
          <w:rFonts w:ascii="Times New Roman" w:eastAsiaTheme="minorEastAsia" w:hAnsi="Times New Roman"/>
        </w:rPr>
        <w:t xml:space="preserve">Bestämmer </w:t>
      </w:r>
      <w:r w:rsidRPr="00B97017">
        <w:rPr>
          <w:rFonts w:ascii="Times New Roman" w:eastAsiaTheme="minorEastAsia" w:hAnsi="Times New Roman"/>
          <w:position w:val="-6"/>
        </w:rPr>
        <w:object w:dxaOrig="200" w:dyaOrig="220">
          <v:shape id="_x0000_i1140" type="#_x0000_t75" style="width:9.65pt;height:10.55pt" o:ole="">
            <v:imagedata r:id="rId279" o:title=""/>
          </v:shape>
          <o:OLEObject Type="Embed" ProgID="Equation.DSMT4" ShapeID="_x0000_i1140" DrawAspect="Content" ObjectID="_1651332949" r:id="rId283"/>
        </w:object>
      </w:r>
      <w:r>
        <w:rPr>
          <w:rFonts w:ascii="Times New Roman" w:eastAsiaTheme="minorEastAsia" w:hAnsi="Times New Roman"/>
        </w:rPr>
        <w:t xml:space="preserve"> </w:t>
      </w:r>
      <w:r w:rsidRPr="00B97017">
        <w:rPr>
          <w:rFonts w:ascii="Times New Roman" w:eastAsiaTheme="minorEastAsia" w:hAnsi="Times New Roman"/>
        </w:rPr>
        <w:t xml:space="preserve">och konstaterar att </w:t>
      </w:r>
      <w:r w:rsidRPr="00B97017">
        <w:rPr>
          <w:rFonts w:ascii="Times New Roman" w:eastAsiaTheme="minorEastAsia" w:hAnsi="Times New Roman"/>
          <w:position w:val="-6"/>
        </w:rPr>
        <w:object w:dxaOrig="200" w:dyaOrig="279">
          <v:shape id="_x0000_i1141" type="#_x0000_t75" style="width:9.65pt;height:14.05pt" o:ole="">
            <v:imagedata r:id="rId284" o:title=""/>
          </v:shape>
          <o:OLEObject Type="Embed" ProgID="Equation.DSMT4" ShapeID="_x0000_i1141" DrawAspect="Content" ObjectID="_1651332950" r:id="rId285"/>
        </w:object>
      </w:r>
      <w:r w:rsidRPr="00B97017">
        <w:rPr>
          <w:rFonts w:ascii="Times New Roman" w:eastAsiaTheme="minorEastAsia" w:hAnsi="Times New Roman"/>
        </w:rPr>
        <w:t xml:space="preserve"> kan väljas godtyckligt</w:t>
      </w:r>
      <w:r>
        <w:rPr>
          <w:rFonts w:ascii="Times New Roman" w:eastAsiaTheme="minorEastAsia" w:hAnsi="Times New Roman"/>
        </w:rPr>
        <w:t xml:space="preserve"> (men figur saknas)</w:t>
      </w:r>
      <w:r w:rsidRPr="00B97017">
        <w:rPr>
          <w:rFonts w:ascii="Times New Roman" w:eastAsiaTheme="minorEastAsia" w:hAnsi="Times New Roman"/>
        </w:rPr>
        <w:tab/>
        <w:t>+1p</w:t>
      </w:r>
    </w:p>
    <w:p w:rsidR="007F2530" w:rsidRPr="00B97017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</w:p>
    <w:p w:rsidR="007F2530" w:rsidRDefault="007F2530" w:rsidP="007F2530">
      <w:pPr>
        <w:pStyle w:val="ListParagraph"/>
        <w:numPr>
          <w:ilvl w:val="0"/>
          <w:numId w:val="43"/>
        </w:numPr>
        <w:tabs>
          <w:tab w:val="left" w:pos="7797"/>
        </w:tabs>
        <w:rPr>
          <w:rFonts w:ascii="Times New Roman" w:eastAsiaTheme="minorEastAsia" w:hAnsi="Times New Roman"/>
        </w:rPr>
      </w:pPr>
      <w:r w:rsidRPr="00B97017">
        <w:rPr>
          <w:rFonts w:ascii="Times New Roman" w:eastAsiaTheme="minorEastAsia" w:hAnsi="Times New Roman"/>
        </w:rPr>
        <w:t xml:space="preserve">Tecknar summan korrekt utan summatecknet, </w:t>
      </w:r>
      <w:r w:rsidRPr="00B97017">
        <w:rPr>
          <w:rFonts w:ascii="Times New Roman" w:hAnsi="Times New Roman"/>
          <w:position w:val="-32"/>
        </w:rPr>
        <w:object w:dxaOrig="1579" w:dyaOrig="760">
          <v:shape id="_x0000_i1142" type="#_x0000_t75" style="width:79pt;height:37.75pt" o:ole="">
            <v:imagedata r:id="rId286" o:title=""/>
          </v:shape>
          <o:OLEObject Type="Embed" ProgID="Equation.DSMT4" ShapeID="_x0000_i1142" DrawAspect="Content" ObjectID="_1651332951" r:id="rId287"/>
        </w:object>
      </w:r>
      <w:r w:rsidRPr="00B97017">
        <w:rPr>
          <w:rFonts w:ascii="Times New Roman" w:eastAsiaTheme="minorEastAsia" w:hAnsi="Times New Roman"/>
        </w:rPr>
        <w:t>därefter fel.</w:t>
      </w:r>
      <w:r w:rsidRPr="00B97017">
        <w:rPr>
          <w:rFonts w:ascii="Times New Roman" w:eastAsiaTheme="minorEastAsia" w:hAnsi="Times New Roman"/>
        </w:rPr>
        <w:tab/>
      </w:r>
      <w:r w:rsidRPr="00B97017">
        <w:rPr>
          <w:rFonts w:ascii="Times New Roman" w:eastAsiaTheme="minorEastAsia" w:hAnsi="Times New Roman"/>
        </w:rPr>
        <w:tab/>
        <w:t>+1p</w:t>
      </w:r>
    </w:p>
    <w:p w:rsidR="007F2530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Använder resonemang om alternerande termer </w:t>
      </w:r>
      <w:r w:rsidRPr="0012334B">
        <w:rPr>
          <w:rFonts w:ascii="Times New Roman" w:eastAsiaTheme="minorEastAsia" w:hAnsi="Times New Roman"/>
          <w:i/>
        </w:rPr>
        <w:t>och</w:t>
      </w:r>
      <w:r>
        <w:rPr>
          <w:rFonts w:ascii="Times New Roman" w:eastAsiaTheme="minorEastAsia" w:hAnsi="Times New Roman"/>
        </w:rPr>
        <w:t xml:space="preserve"> att det är ett </w:t>
      </w:r>
      <w:r w:rsidRPr="007D7ADA">
        <w:rPr>
          <w:rFonts w:ascii="Times New Roman" w:eastAsiaTheme="minorEastAsia" w:hAnsi="Times New Roman"/>
          <w:u w:val="single"/>
        </w:rPr>
        <w:t>jämnt</w:t>
      </w:r>
      <w:r>
        <w:rPr>
          <w:rFonts w:ascii="Times New Roman" w:eastAsiaTheme="minorEastAsia" w:hAnsi="Times New Roman"/>
        </w:rPr>
        <w:t xml:space="preserve"> antal</w:t>
      </w:r>
    </w:p>
    <w:p w:rsidR="007F2530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termer.</w:t>
      </w:r>
      <w:r>
        <w:rPr>
          <w:rFonts w:ascii="Times New Roman" w:eastAsiaTheme="minorEastAsia" w:hAnsi="Times New Roman"/>
        </w:rPr>
        <w:tab/>
        <w:t>OK</w:t>
      </w:r>
    </w:p>
    <w:p w:rsidR="007F2530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</w:p>
    <w:p w:rsidR="007F2530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Använder resonemang om alternerande termer </w:t>
      </w:r>
      <w:r w:rsidRPr="0012334B">
        <w:rPr>
          <w:rFonts w:ascii="Times New Roman" w:eastAsiaTheme="minorEastAsia" w:hAnsi="Times New Roman"/>
          <w:i/>
        </w:rPr>
        <w:t>och</w:t>
      </w:r>
      <w:r>
        <w:rPr>
          <w:rFonts w:ascii="Times New Roman" w:eastAsiaTheme="minorEastAsia" w:hAnsi="Times New Roman"/>
        </w:rPr>
        <w:t xml:space="preserve"> för inget resonemang om att antalet termer måste vara jämnt för att summan ska bli 0 (med udda antal termer blir ju summan 1).</w:t>
      </w:r>
    </w:p>
    <w:p w:rsidR="007F2530" w:rsidRPr="007D7ADA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  <w:r w:rsidRPr="007D7ADA">
        <w:rPr>
          <w:rFonts w:ascii="Times New Roman" w:eastAsiaTheme="minorEastAsia" w:hAnsi="Times New Roman"/>
        </w:rPr>
        <w:tab/>
        <w:t>-1p</w:t>
      </w:r>
    </w:p>
    <w:p w:rsidR="007F2530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</w:p>
    <w:p w:rsidR="007F2530" w:rsidRPr="00B97017" w:rsidRDefault="007F2530" w:rsidP="007F2530">
      <w:pPr>
        <w:pStyle w:val="ListParagraph"/>
        <w:tabs>
          <w:tab w:val="left" w:pos="7797"/>
        </w:tabs>
        <w:rPr>
          <w:rFonts w:ascii="Times New Roman" w:eastAsiaTheme="minorEastAsia" w:hAnsi="Times New Roman"/>
        </w:rPr>
      </w:pPr>
    </w:p>
    <w:p w:rsidR="007F2530" w:rsidRPr="00B97017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 w:rsidRPr="00B97017">
        <w:rPr>
          <w:rFonts w:ascii="Times New Roman" w:eastAsiaTheme="minorEastAsia" w:hAnsi="Times New Roman"/>
        </w:rPr>
        <w:t xml:space="preserve">a)  Formellt felaktig prövning </w:t>
      </w:r>
      <w:r w:rsidRPr="00B97017">
        <w:rPr>
          <w:rFonts w:ascii="Times New Roman" w:eastAsiaTheme="minorEastAsia" w:hAnsi="Times New Roman"/>
        </w:rPr>
        <w:tab/>
      </w:r>
      <w:r w:rsidRPr="00B97017">
        <w:rPr>
          <w:rFonts w:ascii="Times New Roman" w:eastAsiaTheme="minorEastAsia" w:hAnsi="Times New Roman"/>
        </w:rPr>
        <w:tab/>
      </w:r>
      <w:r w:rsidRPr="00B97017">
        <w:rPr>
          <w:rFonts w:ascii="Times New Roman" w:eastAsiaTheme="minorEastAsia" w:hAnsi="Times New Roman"/>
        </w:rPr>
        <w:tab/>
      </w:r>
      <w:r w:rsidRPr="00B97017">
        <w:rPr>
          <w:rFonts w:ascii="Times New Roman" w:eastAsiaTheme="minorEastAsia" w:hAnsi="Times New Roman"/>
        </w:rPr>
        <w:tab/>
        <w:t>-1p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>b)  Felaktig ansats för den inhomogena ekvationen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-2p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Bestämmer ej C korrekt.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 xml:space="preserve">-1p  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Förenklar ej </w:t>
      </w:r>
      <w:r w:rsidRPr="009525F8">
        <w:rPr>
          <w:rFonts w:ascii="Times New Roman" w:eastAsiaTheme="minorEastAsia" w:hAnsi="Times New Roman"/>
          <w:position w:val="-6"/>
        </w:rPr>
        <w:object w:dxaOrig="700" w:dyaOrig="320">
          <v:shape id="_x0000_i1143" type="#_x0000_t75" style="width:35.1pt;height:16.7pt" o:ole="">
            <v:imagedata r:id="rId288" o:title=""/>
          </v:shape>
          <o:OLEObject Type="Embed" ProgID="Equation.DSMT4" ShapeID="_x0000_i1143" DrawAspect="Content" ObjectID="_1651332952" r:id="rId289"/>
        </w:objec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OK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</w:p>
    <w:p w:rsidR="007F2530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Fel K.E.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-2p</w:t>
      </w:r>
    </w:p>
    <w:p w:rsidR="007F2530" w:rsidRPr="004B6B54" w:rsidRDefault="007F2530" w:rsidP="007F2530">
      <w:pPr>
        <w:pStyle w:val="ListParagraph"/>
        <w:rPr>
          <w:rFonts w:ascii="Times New Roman" w:eastAsiaTheme="minorEastAsia" w:hAnsi="Times New Roman"/>
        </w:rPr>
      </w:pPr>
    </w:p>
    <w:p w:rsidR="007F2530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Korrekt tecknad integral för volymen sedan fel.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-1p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Visar ej hur integrationsgränserna bestämts (grafiskt eller med beräkning).</w:t>
      </w:r>
      <w:r>
        <w:rPr>
          <w:rFonts w:ascii="Times New Roman" w:eastAsiaTheme="minorEastAsia" w:hAnsi="Times New Roman"/>
        </w:rPr>
        <w:tab/>
        <w:t>-1p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</w:p>
    <w:p w:rsidR="007F2530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Fel argument.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-1p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Fel absolutbelopp.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-1p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Skriver </w:t>
      </w:r>
      <w:r w:rsidRPr="004B6B54">
        <w:rPr>
          <w:rFonts w:ascii="Times New Roman" w:eastAsiaTheme="minorEastAsia" w:hAnsi="Times New Roman"/>
          <w:position w:val="-28"/>
        </w:rPr>
        <w:object w:dxaOrig="2960" w:dyaOrig="680">
          <v:shape id="_x0000_i1144" type="#_x0000_t75" style="width:147.5pt;height:33.35pt" o:ole="">
            <v:imagedata r:id="rId290" o:title=""/>
          </v:shape>
          <o:OLEObject Type="Embed" ProgID="Equation.DSMT4" ShapeID="_x0000_i1144" DrawAspect="Content" ObjectID="_1651332953" r:id="rId291"/>
        </w:object>
      </w:r>
      <w:r>
        <w:rPr>
          <w:rFonts w:ascii="Times New Roman" w:eastAsiaTheme="minorEastAsia" w:hAnsi="Times New Roman"/>
        </w:rPr>
        <w:t xml:space="preserve"> utan motivering.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-0p denna gång</w:t>
      </w:r>
    </w:p>
    <w:p w:rsidR="007F2530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Löser separabla differentialekvationen samt bestämmer därefter y´(0) </w:t>
      </w:r>
      <w:r>
        <w:rPr>
          <w:rFonts w:ascii="Times New Roman" w:eastAsiaTheme="minorEastAsia" w:hAnsi="Times New Roman"/>
        </w:rPr>
        <w:tab/>
        <w:t>+1p</w:t>
      </w:r>
    </w:p>
    <w:p w:rsidR="007F2530" w:rsidRPr="00CA49F7" w:rsidRDefault="007F2530" w:rsidP="007F2530">
      <w:pPr>
        <w:pStyle w:val="ListParagraph"/>
        <w:rPr>
          <w:rFonts w:ascii="Times New Roman" w:eastAsiaTheme="minorEastAsia" w:hAnsi="Times New Roman"/>
        </w:rPr>
      </w:pPr>
    </w:p>
    <w:p w:rsidR="007F2530" w:rsidRPr="00C8780C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 w:rsidRPr="00C8780C">
        <w:rPr>
          <w:rFonts w:ascii="Times New Roman" w:eastAsiaTheme="minorEastAsia" w:hAnsi="Times New Roman"/>
        </w:rPr>
        <w:t xml:space="preserve">a) – 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b) Motiverar inte omvandlingen rot till faktor.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Ej avdrag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Visar ej explicit att  </w:t>
      </w:r>
      <w:r w:rsidRPr="00BF280E">
        <w:rPr>
          <w:rFonts w:ascii="Times New Roman" w:eastAsiaTheme="minorEastAsia" w:hAnsi="Times New Roman"/>
          <w:position w:val="-10"/>
        </w:rPr>
        <w:object w:dxaOrig="4020" w:dyaOrig="340">
          <v:shape id="_x0000_i1145" type="#_x0000_t75" style="width:200.2pt;height:17.55pt" o:ole="">
            <v:imagedata r:id="rId292" o:title=""/>
          </v:shape>
          <o:OLEObject Type="Embed" ProgID="Equation.DSMT4" ShapeID="_x0000_i1145" DrawAspect="Content" ObjectID="_1651332954" r:id="rId293"/>
        </w:object>
      </w:r>
    </w:p>
    <w:p w:rsidR="007F2530" w:rsidRPr="00C8780C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d.v.s. koppling saknas till varför polynomdivisionen görs.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-1p</w:t>
      </w:r>
      <w:r w:rsidRPr="00C8780C">
        <w:rPr>
          <w:rFonts w:ascii="Times New Roman" w:eastAsiaTheme="minorEastAsia" w:hAnsi="Times New Roman"/>
        </w:rPr>
        <w:t xml:space="preserve"> 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</w:p>
    <w:p w:rsidR="007F2530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Korrekt primitiv funktion , med eller utan C, sedan fel.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-1p</w:t>
      </w:r>
    </w:p>
    <w:p w:rsidR="007F2530" w:rsidRPr="0012334B" w:rsidRDefault="007F2530" w:rsidP="007F2530">
      <w:pPr>
        <w:pStyle w:val="ListParagraph"/>
        <w:rPr>
          <w:rFonts w:ascii="Times New Roman" w:eastAsiaTheme="minorEastAsia" w:hAnsi="Times New Roman"/>
        </w:rPr>
      </w:pPr>
      <w:r w:rsidRPr="0012334B">
        <w:rPr>
          <w:rFonts w:ascii="Times New Roman" w:eastAsiaTheme="minorEastAsia" w:hAnsi="Times New Roman"/>
        </w:rPr>
        <w:t xml:space="preserve">Svarar </w:t>
      </w:r>
      <w:r w:rsidRPr="0012334B">
        <w:rPr>
          <w:rFonts w:ascii="Times New Roman" w:hAnsi="Times New Roman"/>
          <w:position w:val="-24"/>
        </w:rPr>
        <w:object w:dxaOrig="2900" w:dyaOrig="660">
          <v:shape id="_x0000_i1146" type="#_x0000_t75" style="width:144.9pt;height:33.35pt" o:ole="">
            <v:imagedata r:id="rId294" o:title=""/>
          </v:shape>
          <o:OLEObject Type="Embed" ProgID="Equation.DSMT4" ShapeID="_x0000_i1146" DrawAspect="Content" ObjectID="_1651332955" r:id="rId295"/>
        </w:object>
      </w:r>
      <w:r w:rsidRPr="0012334B">
        <w:rPr>
          <w:rFonts w:ascii="Times New Roman" w:hAnsi="Times New Roman"/>
        </w:rPr>
        <w:tab/>
      </w:r>
      <w:r w:rsidRPr="0012334B">
        <w:rPr>
          <w:rFonts w:ascii="Times New Roman" w:hAnsi="Times New Roman"/>
        </w:rPr>
        <w:tab/>
      </w:r>
      <w:r w:rsidRPr="0012334B">
        <w:rPr>
          <w:rFonts w:ascii="Times New Roman" w:hAnsi="Times New Roman"/>
        </w:rPr>
        <w:tab/>
        <w:t>OK</w:t>
      </w:r>
    </w:p>
    <w:p w:rsidR="007F2530" w:rsidRDefault="007F2530" w:rsidP="007F2530">
      <w:pPr>
        <w:pStyle w:val="ListParagraph"/>
        <w:rPr>
          <w:rFonts w:ascii="Times New Roman" w:eastAsiaTheme="minorEastAsia" w:hAnsi="Times New Roman"/>
        </w:rPr>
      </w:pPr>
    </w:p>
    <w:p w:rsidR="007F2530" w:rsidRPr="004B6B54" w:rsidRDefault="007F2530" w:rsidP="007F2530">
      <w:pPr>
        <w:pStyle w:val="ListParagraph"/>
        <w:numPr>
          <w:ilvl w:val="0"/>
          <w:numId w:val="43"/>
        </w:num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a)  Korrekt D.E med korrekt villkor</w:t>
      </w:r>
      <w:r>
        <w:rPr>
          <w:rFonts w:ascii="Times New Roman" w:hAnsi="Times New Roman"/>
        </w:rPr>
        <w:tab/>
        <w:t>och införda beteckningar definierade.</w:t>
      </w:r>
      <w:r>
        <w:rPr>
          <w:rFonts w:ascii="Times New Roman" w:hAnsi="Times New Roman"/>
        </w:rPr>
        <w:tab/>
        <w:t>+1p</w:t>
      </w:r>
    </w:p>
    <w:p w:rsidR="007F2530" w:rsidRPr="000E1E6A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     Definierar ej införda beteckningar.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-1p</w:t>
      </w:r>
    </w:p>
    <w:p w:rsidR="007F2530" w:rsidRPr="000E1E6A" w:rsidRDefault="007F2530" w:rsidP="007F2530">
      <w:pPr>
        <w:pStyle w:val="ListParagrap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b)  Svarar med saltmängd (800g) istället för salthalt.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-0p</w:t>
      </w:r>
    </w:p>
    <w:p w:rsidR="007F2530" w:rsidRPr="00361F12" w:rsidRDefault="007F2530" w:rsidP="00361F12">
      <w:pPr>
        <w:tabs>
          <w:tab w:val="left" w:pos="570"/>
          <w:tab w:val="left" w:pos="7797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607796" w:rsidRPr="00935F88" w:rsidRDefault="00607796" w:rsidP="00C14D44">
      <w:pPr>
        <w:pStyle w:val="ListParagraph"/>
        <w:tabs>
          <w:tab w:val="left" w:pos="570"/>
          <w:tab w:val="left" w:pos="9120"/>
        </w:tabs>
        <w:spacing w:line="240" w:lineRule="auto"/>
        <w:ind w:hanging="153"/>
        <w:rPr>
          <w:rFonts w:ascii="Cambria" w:hAnsi="Cambria"/>
          <w:sz w:val="24"/>
          <w:szCs w:val="24"/>
        </w:rPr>
      </w:pPr>
    </w:p>
    <w:p w:rsidR="000E1E6A" w:rsidRPr="000E1E6A" w:rsidRDefault="000E1E6A" w:rsidP="00361F12">
      <w:pPr>
        <w:tabs>
          <w:tab w:val="left" w:pos="570"/>
          <w:tab w:val="left" w:pos="8364"/>
          <w:tab w:val="left" w:pos="9120"/>
        </w:tabs>
        <w:rPr>
          <w:rFonts w:ascii="Times New Roman" w:eastAsiaTheme="minorEastAsia" w:hAnsi="Times New Roman"/>
        </w:rPr>
      </w:pPr>
    </w:p>
    <w:sectPr w:rsidR="000E1E6A" w:rsidRPr="000E1E6A" w:rsidSect="00463321">
      <w:footerReference w:type="first" r:id="rId296"/>
      <w:pgSz w:w="11906" w:h="16838" w:code="9"/>
      <w:pgMar w:top="1276" w:right="992" w:bottom="913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2FB" w:rsidRDefault="004572FB" w:rsidP="005E14D4">
      <w:pPr>
        <w:spacing w:line="240" w:lineRule="auto"/>
      </w:pPr>
      <w:r>
        <w:separator/>
      </w:r>
    </w:p>
    <w:p w:rsidR="004572FB" w:rsidRDefault="004572FB"/>
  </w:endnote>
  <w:endnote w:type="continuationSeparator" w:id="0">
    <w:p w:rsidR="004572FB" w:rsidRDefault="004572FB" w:rsidP="005E14D4">
      <w:pPr>
        <w:spacing w:line="240" w:lineRule="auto"/>
      </w:pPr>
      <w:r>
        <w:continuationSeparator/>
      </w:r>
    </w:p>
    <w:p w:rsidR="004572FB" w:rsidRDefault="00457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73D" w:rsidRDefault="00CA473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2FB" w:rsidRDefault="004572FB" w:rsidP="005E14D4">
      <w:pPr>
        <w:spacing w:line="240" w:lineRule="auto"/>
      </w:pPr>
      <w:r>
        <w:separator/>
      </w:r>
    </w:p>
    <w:p w:rsidR="004572FB" w:rsidRDefault="004572FB"/>
  </w:footnote>
  <w:footnote w:type="continuationSeparator" w:id="0">
    <w:p w:rsidR="004572FB" w:rsidRDefault="004572FB" w:rsidP="005E14D4">
      <w:pPr>
        <w:spacing w:line="240" w:lineRule="auto"/>
      </w:pPr>
      <w:r>
        <w:continuationSeparator/>
      </w:r>
    </w:p>
    <w:p w:rsidR="004572FB" w:rsidRDefault="004572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26464E"/>
    <w:multiLevelType w:val="hybridMultilevel"/>
    <w:tmpl w:val="DAFC8B58"/>
    <w:lvl w:ilvl="0" w:tplc="74429C98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68B8"/>
    <w:multiLevelType w:val="hybridMultilevel"/>
    <w:tmpl w:val="F0D48E14"/>
    <w:lvl w:ilvl="0" w:tplc="2A7ADEB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31A"/>
    <w:multiLevelType w:val="hybridMultilevel"/>
    <w:tmpl w:val="8FAE9E9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17AC8"/>
    <w:multiLevelType w:val="hybridMultilevel"/>
    <w:tmpl w:val="A546E680"/>
    <w:lvl w:ilvl="0" w:tplc="671894B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2EC1"/>
    <w:multiLevelType w:val="singleLevel"/>
    <w:tmpl w:val="6DC6BC7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1DF467E"/>
    <w:multiLevelType w:val="hybridMultilevel"/>
    <w:tmpl w:val="17EE4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E0CBA"/>
    <w:multiLevelType w:val="hybridMultilevel"/>
    <w:tmpl w:val="3A5C3716"/>
    <w:lvl w:ilvl="0" w:tplc="3E26A476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41A45"/>
    <w:multiLevelType w:val="hybridMultilevel"/>
    <w:tmpl w:val="102E3512"/>
    <w:lvl w:ilvl="0" w:tplc="041D0017">
      <w:start w:val="1"/>
      <w:numFmt w:val="lowerLetter"/>
      <w:lvlText w:val="%1)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CE1953"/>
    <w:multiLevelType w:val="hybridMultilevel"/>
    <w:tmpl w:val="768C6766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EE7042"/>
    <w:multiLevelType w:val="hybridMultilevel"/>
    <w:tmpl w:val="3938889E"/>
    <w:lvl w:ilvl="0" w:tplc="1958861A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50" w:hanging="360"/>
      </w:pPr>
    </w:lvl>
    <w:lvl w:ilvl="2" w:tplc="041D001B" w:tentative="1">
      <w:start w:val="1"/>
      <w:numFmt w:val="lowerRoman"/>
      <w:lvlText w:val="%3."/>
      <w:lvlJc w:val="right"/>
      <w:pPr>
        <w:ind w:left="2370" w:hanging="180"/>
      </w:pPr>
    </w:lvl>
    <w:lvl w:ilvl="3" w:tplc="041D000F" w:tentative="1">
      <w:start w:val="1"/>
      <w:numFmt w:val="decimal"/>
      <w:lvlText w:val="%4."/>
      <w:lvlJc w:val="left"/>
      <w:pPr>
        <w:ind w:left="3090" w:hanging="360"/>
      </w:pPr>
    </w:lvl>
    <w:lvl w:ilvl="4" w:tplc="041D0019" w:tentative="1">
      <w:start w:val="1"/>
      <w:numFmt w:val="lowerLetter"/>
      <w:lvlText w:val="%5."/>
      <w:lvlJc w:val="left"/>
      <w:pPr>
        <w:ind w:left="3810" w:hanging="360"/>
      </w:pPr>
    </w:lvl>
    <w:lvl w:ilvl="5" w:tplc="041D001B" w:tentative="1">
      <w:start w:val="1"/>
      <w:numFmt w:val="lowerRoman"/>
      <w:lvlText w:val="%6."/>
      <w:lvlJc w:val="right"/>
      <w:pPr>
        <w:ind w:left="4530" w:hanging="180"/>
      </w:pPr>
    </w:lvl>
    <w:lvl w:ilvl="6" w:tplc="041D000F" w:tentative="1">
      <w:start w:val="1"/>
      <w:numFmt w:val="decimal"/>
      <w:lvlText w:val="%7."/>
      <w:lvlJc w:val="left"/>
      <w:pPr>
        <w:ind w:left="5250" w:hanging="360"/>
      </w:pPr>
    </w:lvl>
    <w:lvl w:ilvl="7" w:tplc="041D0019" w:tentative="1">
      <w:start w:val="1"/>
      <w:numFmt w:val="lowerLetter"/>
      <w:lvlText w:val="%8."/>
      <w:lvlJc w:val="left"/>
      <w:pPr>
        <w:ind w:left="5970" w:hanging="360"/>
      </w:pPr>
    </w:lvl>
    <w:lvl w:ilvl="8" w:tplc="041D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24C55184"/>
    <w:multiLevelType w:val="hybridMultilevel"/>
    <w:tmpl w:val="4412FBB4"/>
    <w:lvl w:ilvl="0" w:tplc="A790DDC0">
      <w:start w:val="9"/>
      <w:numFmt w:val="decimal"/>
      <w:lvlText w:val="%1."/>
      <w:lvlJc w:val="left"/>
      <w:pPr>
        <w:ind w:left="1549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062" w:hanging="360"/>
      </w:pPr>
    </w:lvl>
    <w:lvl w:ilvl="2" w:tplc="041D001B" w:tentative="1">
      <w:start w:val="1"/>
      <w:numFmt w:val="lowerRoman"/>
      <w:lvlText w:val="%3."/>
      <w:lvlJc w:val="right"/>
      <w:pPr>
        <w:ind w:left="2782" w:hanging="180"/>
      </w:pPr>
    </w:lvl>
    <w:lvl w:ilvl="3" w:tplc="041D000F" w:tentative="1">
      <w:start w:val="1"/>
      <w:numFmt w:val="decimal"/>
      <w:lvlText w:val="%4."/>
      <w:lvlJc w:val="left"/>
      <w:pPr>
        <w:ind w:left="3502" w:hanging="360"/>
      </w:pPr>
    </w:lvl>
    <w:lvl w:ilvl="4" w:tplc="041D0019" w:tentative="1">
      <w:start w:val="1"/>
      <w:numFmt w:val="lowerLetter"/>
      <w:lvlText w:val="%5."/>
      <w:lvlJc w:val="left"/>
      <w:pPr>
        <w:ind w:left="4222" w:hanging="360"/>
      </w:pPr>
    </w:lvl>
    <w:lvl w:ilvl="5" w:tplc="041D001B" w:tentative="1">
      <w:start w:val="1"/>
      <w:numFmt w:val="lowerRoman"/>
      <w:lvlText w:val="%6."/>
      <w:lvlJc w:val="right"/>
      <w:pPr>
        <w:ind w:left="4942" w:hanging="180"/>
      </w:pPr>
    </w:lvl>
    <w:lvl w:ilvl="6" w:tplc="041D000F" w:tentative="1">
      <w:start w:val="1"/>
      <w:numFmt w:val="decimal"/>
      <w:lvlText w:val="%7."/>
      <w:lvlJc w:val="left"/>
      <w:pPr>
        <w:ind w:left="5662" w:hanging="360"/>
      </w:pPr>
    </w:lvl>
    <w:lvl w:ilvl="7" w:tplc="041D0019" w:tentative="1">
      <w:start w:val="1"/>
      <w:numFmt w:val="lowerLetter"/>
      <w:lvlText w:val="%8."/>
      <w:lvlJc w:val="left"/>
      <w:pPr>
        <w:ind w:left="6382" w:hanging="360"/>
      </w:pPr>
    </w:lvl>
    <w:lvl w:ilvl="8" w:tplc="041D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2" w15:restartNumberingAfterBreak="0">
    <w:nsid w:val="27B92C63"/>
    <w:multiLevelType w:val="hybridMultilevel"/>
    <w:tmpl w:val="0590DC92"/>
    <w:lvl w:ilvl="0" w:tplc="E17E4F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85A21"/>
    <w:multiLevelType w:val="hybridMultilevel"/>
    <w:tmpl w:val="D91829DA"/>
    <w:lvl w:ilvl="0" w:tplc="EC5C359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2E6746"/>
    <w:multiLevelType w:val="hybridMultilevel"/>
    <w:tmpl w:val="5970B7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69E002A"/>
    <w:multiLevelType w:val="hybridMultilevel"/>
    <w:tmpl w:val="D7D2218E"/>
    <w:lvl w:ilvl="0" w:tplc="C464B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B4D2D54"/>
    <w:multiLevelType w:val="hybridMultilevel"/>
    <w:tmpl w:val="9BDCAC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721D7"/>
    <w:multiLevelType w:val="multilevel"/>
    <w:tmpl w:val="AC9A0FA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A97BA3"/>
    <w:multiLevelType w:val="hybridMultilevel"/>
    <w:tmpl w:val="A6266F00"/>
    <w:lvl w:ilvl="0" w:tplc="1BB41B26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21D22"/>
    <w:multiLevelType w:val="hybridMultilevel"/>
    <w:tmpl w:val="9BDCAC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57210"/>
    <w:multiLevelType w:val="hybridMultilevel"/>
    <w:tmpl w:val="A2DC39A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87FDA"/>
    <w:multiLevelType w:val="hybridMultilevel"/>
    <w:tmpl w:val="462466B6"/>
    <w:lvl w:ilvl="0" w:tplc="041D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BC55E8"/>
    <w:multiLevelType w:val="hybridMultilevel"/>
    <w:tmpl w:val="CB54DB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E75CB"/>
    <w:multiLevelType w:val="hybridMultilevel"/>
    <w:tmpl w:val="634A76EC"/>
    <w:lvl w:ilvl="0" w:tplc="B35E983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3B4794"/>
    <w:multiLevelType w:val="hybridMultilevel"/>
    <w:tmpl w:val="B18E3C28"/>
    <w:lvl w:ilvl="0" w:tplc="3CC0FA0E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B5B18"/>
    <w:multiLevelType w:val="hybridMultilevel"/>
    <w:tmpl w:val="E02A53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B004E"/>
    <w:multiLevelType w:val="hybridMultilevel"/>
    <w:tmpl w:val="2A9E684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967DF"/>
    <w:multiLevelType w:val="hybridMultilevel"/>
    <w:tmpl w:val="C9AC650C"/>
    <w:lvl w:ilvl="0" w:tplc="F4781F5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162F8"/>
    <w:multiLevelType w:val="hybridMultilevel"/>
    <w:tmpl w:val="CB54DB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312B9"/>
    <w:multiLevelType w:val="hybridMultilevel"/>
    <w:tmpl w:val="D2628D6A"/>
    <w:lvl w:ilvl="0" w:tplc="4EE633C0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50" w:hanging="360"/>
      </w:pPr>
    </w:lvl>
    <w:lvl w:ilvl="2" w:tplc="041D001B" w:tentative="1">
      <w:start w:val="1"/>
      <w:numFmt w:val="lowerRoman"/>
      <w:lvlText w:val="%3."/>
      <w:lvlJc w:val="right"/>
      <w:pPr>
        <w:ind w:left="2370" w:hanging="180"/>
      </w:pPr>
    </w:lvl>
    <w:lvl w:ilvl="3" w:tplc="041D000F" w:tentative="1">
      <w:start w:val="1"/>
      <w:numFmt w:val="decimal"/>
      <w:lvlText w:val="%4."/>
      <w:lvlJc w:val="left"/>
      <w:pPr>
        <w:ind w:left="3090" w:hanging="360"/>
      </w:pPr>
    </w:lvl>
    <w:lvl w:ilvl="4" w:tplc="041D0019" w:tentative="1">
      <w:start w:val="1"/>
      <w:numFmt w:val="lowerLetter"/>
      <w:lvlText w:val="%5."/>
      <w:lvlJc w:val="left"/>
      <w:pPr>
        <w:ind w:left="3810" w:hanging="360"/>
      </w:pPr>
    </w:lvl>
    <w:lvl w:ilvl="5" w:tplc="041D001B" w:tentative="1">
      <w:start w:val="1"/>
      <w:numFmt w:val="lowerRoman"/>
      <w:lvlText w:val="%6."/>
      <w:lvlJc w:val="right"/>
      <w:pPr>
        <w:ind w:left="4530" w:hanging="180"/>
      </w:pPr>
    </w:lvl>
    <w:lvl w:ilvl="6" w:tplc="041D000F" w:tentative="1">
      <w:start w:val="1"/>
      <w:numFmt w:val="decimal"/>
      <w:lvlText w:val="%7."/>
      <w:lvlJc w:val="left"/>
      <w:pPr>
        <w:ind w:left="5250" w:hanging="360"/>
      </w:pPr>
    </w:lvl>
    <w:lvl w:ilvl="7" w:tplc="041D0019" w:tentative="1">
      <w:start w:val="1"/>
      <w:numFmt w:val="lowerLetter"/>
      <w:lvlText w:val="%8."/>
      <w:lvlJc w:val="left"/>
      <w:pPr>
        <w:ind w:left="5970" w:hanging="360"/>
      </w:pPr>
    </w:lvl>
    <w:lvl w:ilvl="8" w:tplc="041D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4" w15:restartNumberingAfterBreak="0">
    <w:nsid w:val="66F471E6"/>
    <w:multiLevelType w:val="hybridMultilevel"/>
    <w:tmpl w:val="94028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2215F"/>
    <w:multiLevelType w:val="hybridMultilevel"/>
    <w:tmpl w:val="37E83C98"/>
    <w:lvl w:ilvl="0" w:tplc="E81AB09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A19A9"/>
    <w:multiLevelType w:val="hybridMultilevel"/>
    <w:tmpl w:val="E9F4B502"/>
    <w:lvl w:ilvl="0" w:tplc="A790DDC0">
      <w:start w:val="9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B3455F3"/>
    <w:multiLevelType w:val="hybridMultilevel"/>
    <w:tmpl w:val="0BA065C2"/>
    <w:lvl w:ilvl="0" w:tplc="11A8BF4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D7B254A"/>
    <w:multiLevelType w:val="hybridMultilevel"/>
    <w:tmpl w:val="10B06E66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13"/>
  </w:num>
  <w:num w:numId="5">
    <w:abstractNumId w:val="38"/>
  </w:num>
  <w:num w:numId="6">
    <w:abstractNumId w:val="19"/>
  </w:num>
  <w:num w:numId="7">
    <w:abstractNumId w:val="21"/>
  </w:num>
  <w:num w:numId="8">
    <w:abstractNumId w:val="34"/>
  </w:num>
  <w:num w:numId="9">
    <w:abstractNumId w:val="31"/>
  </w:num>
  <w:num w:numId="10">
    <w:abstractNumId w:val="3"/>
  </w:num>
  <w:num w:numId="11">
    <w:abstractNumId w:val="4"/>
  </w:num>
  <w:num w:numId="12">
    <w:abstractNumId w:val="35"/>
  </w:num>
  <w:num w:numId="13">
    <w:abstractNumId w:val="39"/>
  </w:num>
  <w:num w:numId="14">
    <w:abstractNumId w:val="8"/>
  </w:num>
  <w:num w:numId="15">
    <w:abstractNumId w:val="25"/>
  </w:num>
  <w:num w:numId="16">
    <w:abstractNumId w:val="5"/>
  </w:num>
  <w:num w:numId="17">
    <w:abstractNumId w:val="23"/>
  </w:num>
  <w:num w:numId="18">
    <w:abstractNumId w:val="29"/>
  </w:num>
  <w:num w:numId="19">
    <w:abstractNumId w:val="16"/>
  </w:num>
  <w:num w:numId="20">
    <w:abstractNumId w:val="20"/>
  </w:num>
  <w:num w:numId="21">
    <w:abstractNumId w:val="24"/>
  </w:num>
  <w:num w:numId="22">
    <w:abstractNumId w:val="30"/>
  </w:num>
  <w:num w:numId="23">
    <w:abstractNumId w:val="27"/>
  </w:num>
  <w:num w:numId="24">
    <w:abstractNumId w:val="9"/>
  </w:num>
  <w:num w:numId="25">
    <w:abstractNumId w:val="6"/>
  </w:num>
  <w:num w:numId="26">
    <w:abstractNumId w:val="14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8"/>
  </w:num>
  <w:num w:numId="29">
    <w:abstractNumId w:val="0"/>
  </w:num>
  <w:num w:numId="30">
    <w:abstractNumId w:val="13"/>
  </w:num>
  <w:num w:numId="3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6"/>
  </w:num>
  <w:num w:numId="35">
    <w:abstractNumId w:val="12"/>
  </w:num>
  <w:num w:numId="36">
    <w:abstractNumId w:val="1"/>
  </w:num>
  <w:num w:numId="37">
    <w:abstractNumId w:val="37"/>
  </w:num>
  <w:num w:numId="38">
    <w:abstractNumId w:val="22"/>
  </w:num>
  <w:num w:numId="39">
    <w:abstractNumId w:val="28"/>
  </w:num>
  <w:num w:numId="40">
    <w:abstractNumId w:val="36"/>
  </w:num>
  <w:num w:numId="41">
    <w:abstractNumId w:val="11"/>
  </w:num>
  <w:num w:numId="42">
    <w:abstractNumId w:val="7"/>
  </w:num>
  <w:num w:numId="43">
    <w:abstractNumId w:val="18"/>
  </w:num>
  <w:num w:numId="44">
    <w:abstractNumId w:val="33"/>
  </w:num>
  <w:num w:numId="45">
    <w:abstractNumId w:val="32"/>
  </w:num>
  <w:num w:numId="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1304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CC"/>
    <w:rsid w:val="0000125B"/>
    <w:rsid w:val="00005CF5"/>
    <w:rsid w:val="00010071"/>
    <w:rsid w:val="0001020A"/>
    <w:rsid w:val="000115FD"/>
    <w:rsid w:val="00012A83"/>
    <w:rsid w:val="00013317"/>
    <w:rsid w:val="000136FE"/>
    <w:rsid w:val="00014112"/>
    <w:rsid w:val="00014E81"/>
    <w:rsid w:val="00015823"/>
    <w:rsid w:val="00016459"/>
    <w:rsid w:val="000171AA"/>
    <w:rsid w:val="00027AB9"/>
    <w:rsid w:val="00031822"/>
    <w:rsid w:val="00031AB3"/>
    <w:rsid w:val="000348A5"/>
    <w:rsid w:val="00035F47"/>
    <w:rsid w:val="00036343"/>
    <w:rsid w:val="00037A26"/>
    <w:rsid w:val="00040612"/>
    <w:rsid w:val="000409B3"/>
    <w:rsid w:val="000509EB"/>
    <w:rsid w:val="00051572"/>
    <w:rsid w:val="00053A78"/>
    <w:rsid w:val="000545A9"/>
    <w:rsid w:val="000555A8"/>
    <w:rsid w:val="00055792"/>
    <w:rsid w:val="00055957"/>
    <w:rsid w:val="0006023B"/>
    <w:rsid w:val="00061816"/>
    <w:rsid w:val="000621AB"/>
    <w:rsid w:val="000627A5"/>
    <w:rsid w:val="00064C2D"/>
    <w:rsid w:val="00067198"/>
    <w:rsid w:val="00070063"/>
    <w:rsid w:val="00073FD2"/>
    <w:rsid w:val="0007617A"/>
    <w:rsid w:val="00077EAE"/>
    <w:rsid w:val="000809DB"/>
    <w:rsid w:val="00080D6B"/>
    <w:rsid w:val="00081FF1"/>
    <w:rsid w:val="00082F4E"/>
    <w:rsid w:val="000856D7"/>
    <w:rsid w:val="00086273"/>
    <w:rsid w:val="00087DFC"/>
    <w:rsid w:val="000911EE"/>
    <w:rsid w:val="00091B87"/>
    <w:rsid w:val="00092B1E"/>
    <w:rsid w:val="000939CE"/>
    <w:rsid w:val="000942A7"/>
    <w:rsid w:val="000A0FE3"/>
    <w:rsid w:val="000A3D1D"/>
    <w:rsid w:val="000A4A20"/>
    <w:rsid w:val="000A50D1"/>
    <w:rsid w:val="000A5D8B"/>
    <w:rsid w:val="000A6CC0"/>
    <w:rsid w:val="000A7B4B"/>
    <w:rsid w:val="000B0693"/>
    <w:rsid w:val="000B13EC"/>
    <w:rsid w:val="000B1B98"/>
    <w:rsid w:val="000B1EFA"/>
    <w:rsid w:val="000B2A85"/>
    <w:rsid w:val="000B44B6"/>
    <w:rsid w:val="000B4D37"/>
    <w:rsid w:val="000B5FA2"/>
    <w:rsid w:val="000B6030"/>
    <w:rsid w:val="000C1EB5"/>
    <w:rsid w:val="000C2706"/>
    <w:rsid w:val="000C2E8E"/>
    <w:rsid w:val="000C34AA"/>
    <w:rsid w:val="000C3FC9"/>
    <w:rsid w:val="000C5CF8"/>
    <w:rsid w:val="000C6AF9"/>
    <w:rsid w:val="000D06B4"/>
    <w:rsid w:val="000D1FB3"/>
    <w:rsid w:val="000D2713"/>
    <w:rsid w:val="000D4459"/>
    <w:rsid w:val="000E06D3"/>
    <w:rsid w:val="000E090A"/>
    <w:rsid w:val="000E0B56"/>
    <w:rsid w:val="000E1D79"/>
    <w:rsid w:val="000E1E6A"/>
    <w:rsid w:val="000E1ED3"/>
    <w:rsid w:val="000E350F"/>
    <w:rsid w:val="000E488A"/>
    <w:rsid w:val="000E4DBA"/>
    <w:rsid w:val="000E7DFB"/>
    <w:rsid w:val="000F0D78"/>
    <w:rsid w:val="000F26AC"/>
    <w:rsid w:val="000F270F"/>
    <w:rsid w:val="000F279E"/>
    <w:rsid w:val="000F3804"/>
    <w:rsid w:val="000F3B78"/>
    <w:rsid w:val="000F724F"/>
    <w:rsid w:val="000F7854"/>
    <w:rsid w:val="000F7AE0"/>
    <w:rsid w:val="0010020B"/>
    <w:rsid w:val="001009EB"/>
    <w:rsid w:val="001027F3"/>
    <w:rsid w:val="001038C1"/>
    <w:rsid w:val="00104107"/>
    <w:rsid w:val="001075A3"/>
    <w:rsid w:val="00107F20"/>
    <w:rsid w:val="0011130C"/>
    <w:rsid w:val="001139F3"/>
    <w:rsid w:val="00117494"/>
    <w:rsid w:val="00117D68"/>
    <w:rsid w:val="0012014A"/>
    <w:rsid w:val="00121323"/>
    <w:rsid w:val="00121EAE"/>
    <w:rsid w:val="001230CB"/>
    <w:rsid w:val="0012334B"/>
    <w:rsid w:val="00125A15"/>
    <w:rsid w:val="0012604A"/>
    <w:rsid w:val="001273CF"/>
    <w:rsid w:val="00127AA1"/>
    <w:rsid w:val="00130018"/>
    <w:rsid w:val="00130483"/>
    <w:rsid w:val="00130A3E"/>
    <w:rsid w:val="001318C4"/>
    <w:rsid w:val="00133166"/>
    <w:rsid w:val="00133B7F"/>
    <w:rsid w:val="001351CF"/>
    <w:rsid w:val="00136EF0"/>
    <w:rsid w:val="00137C07"/>
    <w:rsid w:val="00140564"/>
    <w:rsid w:val="00140761"/>
    <w:rsid w:val="001411CF"/>
    <w:rsid w:val="00142DB2"/>
    <w:rsid w:val="001448CE"/>
    <w:rsid w:val="0015213A"/>
    <w:rsid w:val="0015234D"/>
    <w:rsid w:val="0015317E"/>
    <w:rsid w:val="00153E7F"/>
    <w:rsid w:val="0015664E"/>
    <w:rsid w:val="00157299"/>
    <w:rsid w:val="00160615"/>
    <w:rsid w:val="001621F9"/>
    <w:rsid w:val="0016236B"/>
    <w:rsid w:val="00162387"/>
    <w:rsid w:val="00162AB7"/>
    <w:rsid w:val="001631F6"/>
    <w:rsid w:val="00164614"/>
    <w:rsid w:val="00164FA2"/>
    <w:rsid w:val="00165F7A"/>
    <w:rsid w:val="001705FB"/>
    <w:rsid w:val="001715A7"/>
    <w:rsid w:val="00171C7C"/>
    <w:rsid w:val="001741B3"/>
    <w:rsid w:val="001758B0"/>
    <w:rsid w:val="00176BD6"/>
    <w:rsid w:val="00176C03"/>
    <w:rsid w:val="00177E0E"/>
    <w:rsid w:val="00177F69"/>
    <w:rsid w:val="00181B3F"/>
    <w:rsid w:val="00182B86"/>
    <w:rsid w:val="00183D16"/>
    <w:rsid w:val="00184A0A"/>
    <w:rsid w:val="00184CA5"/>
    <w:rsid w:val="001850CB"/>
    <w:rsid w:val="0018642A"/>
    <w:rsid w:val="00187C28"/>
    <w:rsid w:val="00193D9A"/>
    <w:rsid w:val="00194025"/>
    <w:rsid w:val="0019723A"/>
    <w:rsid w:val="001A1108"/>
    <w:rsid w:val="001A19EF"/>
    <w:rsid w:val="001A2C3F"/>
    <w:rsid w:val="001A5114"/>
    <w:rsid w:val="001A536C"/>
    <w:rsid w:val="001A5D8F"/>
    <w:rsid w:val="001A6F9D"/>
    <w:rsid w:val="001A7759"/>
    <w:rsid w:val="001A7991"/>
    <w:rsid w:val="001B157D"/>
    <w:rsid w:val="001B2266"/>
    <w:rsid w:val="001B3181"/>
    <w:rsid w:val="001B7141"/>
    <w:rsid w:val="001C0DC8"/>
    <w:rsid w:val="001C10FA"/>
    <w:rsid w:val="001C14B3"/>
    <w:rsid w:val="001C16E5"/>
    <w:rsid w:val="001C2970"/>
    <w:rsid w:val="001C6283"/>
    <w:rsid w:val="001D5169"/>
    <w:rsid w:val="001D5285"/>
    <w:rsid w:val="001D5880"/>
    <w:rsid w:val="001D7802"/>
    <w:rsid w:val="001D7BD9"/>
    <w:rsid w:val="001E0041"/>
    <w:rsid w:val="001E0750"/>
    <w:rsid w:val="001E12E1"/>
    <w:rsid w:val="001E13D4"/>
    <w:rsid w:val="001E1D16"/>
    <w:rsid w:val="001E2C13"/>
    <w:rsid w:val="001E3147"/>
    <w:rsid w:val="001E4A7A"/>
    <w:rsid w:val="001E4B92"/>
    <w:rsid w:val="001E5BED"/>
    <w:rsid w:val="001E6431"/>
    <w:rsid w:val="001E7C33"/>
    <w:rsid w:val="001F0DAF"/>
    <w:rsid w:val="001F1275"/>
    <w:rsid w:val="001F1C7B"/>
    <w:rsid w:val="001F2471"/>
    <w:rsid w:val="001F3102"/>
    <w:rsid w:val="001F3547"/>
    <w:rsid w:val="001F3D6B"/>
    <w:rsid w:val="001F5920"/>
    <w:rsid w:val="00202C2F"/>
    <w:rsid w:val="00204834"/>
    <w:rsid w:val="00204CFF"/>
    <w:rsid w:val="0020585A"/>
    <w:rsid w:val="00206754"/>
    <w:rsid w:val="002070BB"/>
    <w:rsid w:val="00207B39"/>
    <w:rsid w:val="00210386"/>
    <w:rsid w:val="0021105D"/>
    <w:rsid w:val="00213592"/>
    <w:rsid w:val="002137D3"/>
    <w:rsid w:val="00215373"/>
    <w:rsid w:val="00215993"/>
    <w:rsid w:val="00220B58"/>
    <w:rsid w:val="00222053"/>
    <w:rsid w:val="002228E9"/>
    <w:rsid w:val="0022530A"/>
    <w:rsid w:val="00226BCE"/>
    <w:rsid w:val="002314C9"/>
    <w:rsid w:val="00231957"/>
    <w:rsid w:val="00232EF9"/>
    <w:rsid w:val="002357C1"/>
    <w:rsid w:val="0023581C"/>
    <w:rsid w:val="00236FC9"/>
    <w:rsid w:val="00237531"/>
    <w:rsid w:val="00237B92"/>
    <w:rsid w:val="0024061C"/>
    <w:rsid w:val="00241344"/>
    <w:rsid w:val="00242603"/>
    <w:rsid w:val="002432BB"/>
    <w:rsid w:val="00243F3A"/>
    <w:rsid w:val="00244318"/>
    <w:rsid w:val="00244828"/>
    <w:rsid w:val="002454F3"/>
    <w:rsid w:val="00245E8A"/>
    <w:rsid w:val="002462CC"/>
    <w:rsid w:val="00246822"/>
    <w:rsid w:val="00246B79"/>
    <w:rsid w:val="002500F6"/>
    <w:rsid w:val="00263381"/>
    <w:rsid w:val="0026438B"/>
    <w:rsid w:val="002653C7"/>
    <w:rsid w:val="00267A16"/>
    <w:rsid w:val="00267FE2"/>
    <w:rsid w:val="0027020F"/>
    <w:rsid w:val="002703BF"/>
    <w:rsid w:val="00271CCF"/>
    <w:rsid w:val="00275413"/>
    <w:rsid w:val="00276023"/>
    <w:rsid w:val="00276075"/>
    <w:rsid w:val="00276107"/>
    <w:rsid w:val="002776FA"/>
    <w:rsid w:val="00281149"/>
    <w:rsid w:val="00281341"/>
    <w:rsid w:val="002831D4"/>
    <w:rsid w:val="00283416"/>
    <w:rsid w:val="00283E80"/>
    <w:rsid w:val="00284937"/>
    <w:rsid w:val="00284A83"/>
    <w:rsid w:val="0028663D"/>
    <w:rsid w:val="0029051E"/>
    <w:rsid w:val="00291718"/>
    <w:rsid w:val="00291D8B"/>
    <w:rsid w:val="002929D7"/>
    <w:rsid w:val="00292A77"/>
    <w:rsid w:val="0029339F"/>
    <w:rsid w:val="00293662"/>
    <w:rsid w:val="002979A5"/>
    <w:rsid w:val="002A1128"/>
    <w:rsid w:val="002A115A"/>
    <w:rsid w:val="002A1A8D"/>
    <w:rsid w:val="002A2958"/>
    <w:rsid w:val="002A3592"/>
    <w:rsid w:val="002A5190"/>
    <w:rsid w:val="002A5DAF"/>
    <w:rsid w:val="002A68A2"/>
    <w:rsid w:val="002A7247"/>
    <w:rsid w:val="002A7408"/>
    <w:rsid w:val="002A7ECF"/>
    <w:rsid w:val="002B06E7"/>
    <w:rsid w:val="002B0DE5"/>
    <w:rsid w:val="002B201E"/>
    <w:rsid w:val="002B27C6"/>
    <w:rsid w:val="002B310E"/>
    <w:rsid w:val="002B3614"/>
    <w:rsid w:val="002B6782"/>
    <w:rsid w:val="002B750D"/>
    <w:rsid w:val="002B7988"/>
    <w:rsid w:val="002C0775"/>
    <w:rsid w:val="002C07BE"/>
    <w:rsid w:val="002C2BF7"/>
    <w:rsid w:val="002C2FE3"/>
    <w:rsid w:val="002C3DB1"/>
    <w:rsid w:val="002C3E66"/>
    <w:rsid w:val="002C4538"/>
    <w:rsid w:val="002C4C2D"/>
    <w:rsid w:val="002C61B4"/>
    <w:rsid w:val="002C63AC"/>
    <w:rsid w:val="002C6846"/>
    <w:rsid w:val="002C78A1"/>
    <w:rsid w:val="002D0271"/>
    <w:rsid w:val="002D1152"/>
    <w:rsid w:val="002D1AA5"/>
    <w:rsid w:val="002D27EC"/>
    <w:rsid w:val="002D5A35"/>
    <w:rsid w:val="002D5BFC"/>
    <w:rsid w:val="002D5DC6"/>
    <w:rsid w:val="002D6FFF"/>
    <w:rsid w:val="002E12E7"/>
    <w:rsid w:val="002E17CB"/>
    <w:rsid w:val="002E1C1C"/>
    <w:rsid w:val="002E2657"/>
    <w:rsid w:val="002E47D4"/>
    <w:rsid w:val="002E5157"/>
    <w:rsid w:val="002E5D1D"/>
    <w:rsid w:val="002E628F"/>
    <w:rsid w:val="002E6B3C"/>
    <w:rsid w:val="002E70EA"/>
    <w:rsid w:val="002F037E"/>
    <w:rsid w:val="002F0985"/>
    <w:rsid w:val="002F0D06"/>
    <w:rsid w:val="002F2797"/>
    <w:rsid w:val="002F2B80"/>
    <w:rsid w:val="002F32DC"/>
    <w:rsid w:val="002F4133"/>
    <w:rsid w:val="002F76A4"/>
    <w:rsid w:val="003020FD"/>
    <w:rsid w:val="0030278B"/>
    <w:rsid w:val="003050A5"/>
    <w:rsid w:val="00305F19"/>
    <w:rsid w:val="00306362"/>
    <w:rsid w:val="00310604"/>
    <w:rsid w:val="00310EFD"/>
    <w:rsid w:val="003126F8"/>
    <w:rsid w:val="00313037"/>
    <w:rsid w:val="00316249"/>
    <w:rsid w:val="003166F9"/>
    <w:rsid w:val="003168F7"/>
    <w:rsid w:val="00316B84"/>
    <w:rsid w:val="00320A8D"/>
    <w:rsid w:val="003211F1"/>
    <w:rsid w:val="003229CE"/>
    <w:rsid w:val="00323F7F"/>
    <w:rsid w:val="00324BC8"/>
    <w:rsid w:val="00325C3F"/>
    <w:rsid w:val="003260BA"/>
    <w:rsid w:val="00326785"/>
    <w:rsid w:val="003270A4"/>
    <w:rsid w:val="00331E1A"/>
    <w:rsid w:val="003333B6"/>
    <w:rsid w:val="003347BA"/>
    <w:rsid w:val="00335A74"/>
    <w:rsid w:val="00335ECF"/>
    <w:rsid w:val="0033628E"/>
    <w:rsid w:val="00336C04"/>
    <w:rsid w:val="00337576"/>
    <w:rsid w:val="003407A5"/>
    <w:rsid w:val="00344101"/>
    <w:rsid w:val="003449BE"/>
    <w:rsid w:val="00345002"/>
    <w:rsid w:val="0034507F"/>
    <w:rsid w:val="003462AE"/>
    <w:rsid w:val="00350228"/>
    <w:rsid w:val="0035082E"/>
    <w:rsid w:val="00350D0E"/>
    <w:rsid w:val="00351538"/>
    <w:rsid w:val="00351D78"/>
    <w:rsid w:val="003521BD"/>
    <w:rsid w:val="003531B7"/>
    <w:rsid w:val="003542B4"/>
    <w:rsid w:val="00357AFF"/>
    <w:rsid w:val="00357CF1"/>
    <w:rsid w:val="00360A34"/>
    <w:rsid w:val="00360C87"/>
    <w:rsid w:val="00361F12"/>
    <w:rsid w:val="00361F5E"/>
    <w:rsid w:val="0036201E"/>
    <w:rsid w:val="00363195"/>
    <w:rsid w:val="0036390A"/>
    <w:rsid w:val="0036494F"/>
    <w:rsid w:val="00366378"/>
    <w:rsid w:val="00367165"/>
    <w:rsid w:val="003717C0"/>
    <w:rsid w:val="00371ACF"/>
    <w:rsid w:val="003734B9"/>
    <w:rsid w:val="0037547A"/>
    <w:rsid w:val="00375485"/>
    <w:rsid w:val="003763F5"/>
    <w:rsid w:val="00376C5A"/>
    <w:rsid w:val="0037735C"/>
    <w:rsid w:val="0037790F"/>
    <w:rsid w:val="00377A8C"/>
    <w:rsid w:val="00381021"/>
    <w:rsid w:val="00383258"/>
    <w:rsid w:val="0038461E"/>
    <w:rsid w:val="0038484A"/>
    <w:rsid w:val="0038669A"/>
    <w:rsid w:val="00393541"/>
    <w:rsid w:val="00394725"/>
    <w:rsid w:val="00394B24"/>
    <w:rsid w:val="0039741B"/>
    <w:rsid w:val="003A20FF"/>
    <w:rsid w:val="003A221F"/>
    <w:rsid w:val="003A2392"/>
    <w:rsid w:val="003A254B"/>
    <w:rsid w:val="003A27AA"/>
    <w:rsid w:val="003A3C87"/>
    <w:rsid w:val="003A5EEC"/>
    <w:rsid w:val="003A6328"/>
    <w:rsid w:val="003B37F3"/>
    <w:rsid w:val="003B55F6"/>
    <w:rsid w:val="003B6413"/>
    <w:rsid w:val="003B679C"/>
    <w:rsid w:val="003C0615"/>
    <w:rsid w:val="003C165F"/>
    <w:rsid w:val="003C2294"/>
    <w:rsid w:val="003C40AC"/>
    <w:rsid w:val="003C411D"/>
    <w:rsid w:val="003C4184"/>
    <w:rsid w:val="003D1010"/>
    <w:rsid w:val="003D482E"/>
    <w:rsid w:val="003D4D93"/>
    <w:rsid w:val="003D5451"/>
    <w:rsid w:val="003D5E50"/>
    <w:rsid w:val="003D6DBF"/>
    <w:rsid w:val="003E06B7"/>
    <w:rsid w:val="003E086E"/>
    <w:rsid w:val="003E28A4"/>
    <w:rsid w:val="003E291F"/>
    <w:rsid w:val="003E3B96"/>
    <w:rsid w:val="003E4708"/>
    <w:rsid w:val="003E511D"/>
    <w:rsid w:val="003E5206"/>
    <w:rsid w:val="003E5E71"/>
    <w:rsid w:val="003E7063"/>
    <w:rsid w:val="003E7C88"/>
    <w:rsid w:val="003E7DB4"/>
    <w:rsid w:val="003F1F43"/>
    <w:rsid w:val="003F287D"/>
    <w:rsid w:val="00400345"/>
    <w:rsid w:val="00401343"/>
    <w:rsid w:val="004022C5"/>
    <w:rsid w:val="0040237C"/>
    <w:rsid w:val="00403411"/>
    <w:rsid w:val="004039FC"/>
    <w:rsid w:val="0040656C"/>
    <w:rsid w:val="00410371"/>
    <w:rsid w:val="00412BA7"/>
    <w:rsid w:val="004140A5"/>
    <w:rsid w:val="00414CE9"/>
    <w:rsid w:val="00414DB8"/>
    <w:rsid w:val="00415F7C"/>
    <w:rsid w:val="00415FAC"/>
    <w:rsid w:val="00417ABE"/>
    <w:rsid w:val="00420CBF"/>
    <w:rsid w:val="00421D0F"/>
    <w:rsid w:val="004225FE"/>
    <w:rsid w:val="0042378C"/>
    <w:rsid w:val="00423B56"/>
    <w:rsid w:val="004254F9"/>
    <w:rsid w:val="004269F7"/>
    <w:rsid w:val="0043599D"/>
    <w:rsid w:val="00436D19"/>
    <w:rsid w:val="00441065"/>
    <w:rsid w:val="0044384E"/>
    <w:rsid w:val="0044385F"/>
    <w:rsid w:val="0044392F"/>
    <w:rsid w:val="00443DF3"/>
    <w:rsid w:val="00443EFF"/>
    <w:rsid w:val="0044491A"/>
    <w:rsid w:val="00447053"/>
    <w:rsid w:val="004500F5"/>
    <w:rsid w:val="00451054"/>
    <w:rsid w:val="00451258"/>
    <w:rsid w:val="00451EA2"/>
    <w:rsid w:val="00452CB3"/>
    <w:rsid w:val="004538D8"/>
    <w:rsid w:val="004542B6"/>
    <w:rsid w:val="004572FB"/>
    <w:rsid w:val="004606AA"/>
    <w:rsid w:val="004619E6"/>
    <w:rsid w:val="00463321"/>
    <w:rsid w:val="00463E8E"/>
    <w:rsid w:val="00465C7F"/>
    <w:rsid w:val="004661B2"/>
    <w:rsid w:val="004663B7"/>
    <w:rsid w:val="00466830"/>
    <w:rsid w:val="00474207"/>
    <w:rsid w:val="00474D51"/>
    <w:rsid w:val="00475264"/>
    <w:rsid w:val="00475A1C"/>
    <w:rsid w:val="004773A4"/>
    <w:rsid w:val="00481324"/>
    <w:rsid w:val="00484AB4"/>
    <w:rsid w:val="00485BAB"/>
    <w:rsid w:val="00486D18"/>
    <w:rsid w:val="004901D7"/>
    <w:rsid w:val="004906CC"/>
    <w:rsid w:val="0049133B"/>
    <w:rsid w:val="00492043"/>
    <w:rsid w:val="0049254D"/>
    <w:rsid w:val="004933D2"/>
    <w:rsid w:val="00497402"/>
    <w:rsid w:val="004978F7"/>
    <w:rsid w:val="00497A18"/>
    <w:rsid w:val="00497C3C"/>
    <w:rsid w:val="00497E93"/>
    <w:rsid w:val="004A3440"/>
    <w:rsid w:val="004A373F"/>
    <w:rsid w:val="004A4C6B"/>
    <w:rsid w:val="004A68A6"/>
    <w:rsid w:val="004A733E"/>
    <w:rsid w:val="004A7A36"/>
    <w:rsid w:val="004B3394"/>
    <w:rsid w:val="004B4D63"/>
    <w:rsid w:val="004B5941"/>
    <w:rsid w:val="004B6B54"/>
    <w:rsid w:val="004C0F31"/>
    <w:rsid w:val="004C1793"/>
    <w:rsid w:val="004C2B90"/>
    <w:rsid w:val="004C3750"/>
    <w:rsid w:val="004C50D1"/>
    <w:rsid w:val="004C55CE"/>
    <w:rsid w:val="004C6BD6"/>
    <w:rsid w:val="004C6E9C"/>
    <w:rsid w:val="004D0F2F"/>
    <w:rsid w:val="004D2EB6"/>
    <w:rsid w:val="004D3DAF"/>
    <w:rsid w:val="004D500E"/>
    <w:rsid w:val="004D69ED"/>
    <w:rsid w:val="004D6BCA"/>
    <w:rsid w:val="004E09A7"/>
    <w:rsid w:val="004E0E6C"/>
    <w:rsid w:val="004E0FDB"/>
    <w:rsid w:val="004E1AB9"/>
    <w:rsid w:val="004E1BD2"/>
    <w:rsid w:val="004E1E20"/>
    <w:rsid w:val="004E2209"/>
    <w:rsid w:val="004E282C"/>
    <w:rsid w:val="004E3348"/>
    <w:rsid w:val="004E3C79"/>
    <w:rsid w:val="004E5AD0"/>
    <w:rsid w:val="004E7D56"/>
    <w:rsid w:val="004F00F1"/>
    <w:rsid w:val="004F07A4"/>
    <w:rsid w:val="004F2F09"/>
    <w:rsid w:val="004F4C33"/>
    <w:rsid w:val="004F684C"/>
    <w:rsid w:val="004F724B"/>
    <w:rsid w:val="004F7EF0"/>
    <w:rsid w:val="0050181E"/>
    <w:rsid w:val="005047DD"/>
    <w:rsid w:val="00504E23"/>
    <w:rsid w:val="00505884"/>
    <w:rsid w:val="005077C9"/>
    <w:rsid w:val="00507E97"/>
    <w:rsid w:val="00510009"/>
    <w:rsid w:val="0051097B"/>
    <w:rsid w:val="00510DF6"/>
    <w:rsid w:val="0051296A"/>
    <w:rsid w:val="00513337"/>
    <w:rsid w:val="005133B4"/>
    <w:rsid w:val="005133E2"/>
    <w:rsid w:val="00513CA0"/>
    <w:rsid w:val="005158B8"/>
    <w:rsid w:val="00516DE4"/>
    <w:rsid w:val="00521EFD"/>
    <w:rsid w:val="005225F7"/>
    <w:rsid w:val="00523FF5"/>
    <w:rsid w:val="0052483E"/>
    <w:rsid w:val="005259CD"/>
    <w:rsid w:val="00526247"/>
    <w:rsid w:val="00532D99"/>
    <w:rsid w:val="00533991"/>
    <w:rsid w:val="00533F3D"/>
    <w:rsid w:val="00535062"/>
    <w:rsid w:val="00535ACB"/>
    <w:rsid w:val="00536B73"/>
    <w:rsid w:val="005371AE"/>
    <w:rsid w:val="00537C73"/>
    <w:rsid w:val="005410D5"/>
    <w:rsid w:val="00541245"/>
    <w:rsid w:val="00542067"/>
    <w:rsid w:val="00542593"/>
    <w:rsid w:val="00543327"/>
    <w:rsid w:val="00543ED7"/>
    <w:rsid w:val="0054746B"/>
    <w:rsid w:val="00547786"/>
    <w:rsid w:val="00547B65"/>
    <w:rsid w:val="00547E65"/>
    <w:rsid w:val="0055099B"/>
    <w:rsid w:val="00550C3F"/>
    <w:rsid w:val="005518C3"/>
    <w:rsid w:val="00553749"/>
    <w:rsid w:val="00555A73"/>
    <w:rsid w:val="00555AB3"/>
    <w:rsid w:val="00561744"/>
    <w:rsid w:val="005621B4"/>
    <w:rsid w:val="005628B9"/>
    <w:rsid w:val="0056334E"/>
    <w:rsid w:val="00564D8B"/>
    <w:rsid w:val="00565E86"/>
    <w:rsid w:val="00570E02"/>
    <w:rsid w:val="00571571"/>
    <w:rsid w:val="00572974"/>
    <w:rsid w:val="00572FF2"/>
    <w:rsid w:val="0057448A"/>
    <w:rsid w:val="0057553D"/>
    <w:rsid w:val="005755EC"/>
    <w:rsid w:val="00575B0E"/>
    <w:rsid w:val="00575CB7"/>
    <w:rsid w:val="00580B8B"/>
    <w:rsid w:val="00581576"/>
    <w:rsid w:val="00582168"/>
    <w:rsid w:val="005826DE"/>
    <w:rsid w:val="00583A5D"/>
    <w:rsid w:val="005854B7"/>
    <w:rsid w:val="0058738A"/>
    <w:rsid w:val="00590D17"/>
    <w:rsid w:val="00590D55"/>
    <w:rsid w:val="00592761"/>
    <w:rsid w:val="00593098"/>
    <w:rsid w:val="0059453F"/>
    <w:rsid w:val="00594BDF"/>
    <w:rsid w:val="005A0895"/>
    <w:rsid w:val="005A3457"/>
    <w:rsid w:val="005A78F6"/>
    <w:rsid w:val="005B1B49"/>
    <w:rsid w:val="005B2A84"/>
    <w:rsid w:val="005B4234"/>
    <w:rsid w:val="005B4AED"/>
    <w:rsid w:val="005B4F27"/>
    <w:rsid w:val="005B61B4"/>
    <w:rsid w:val="005B6821"/>
    <w:rsid w:val="005B7349"/>
    <w:rsid w:val="005B7F97"/>
    <w:rsid w:val="005C3706"/>
    <w:rsid w:val="005C42B8"/>
    <w:rsid w:val="005C4590"/>
    <w:rsid w:val="005C4E5B"/>
    <w:rsid w:val="005C4FF7"/>
    <w:rsid w:val="005C55CC"/>
    <w:rsid w:val="005C57C9"/>
    <w:rsid w:val="005C73FE"/>
    <w:rsid w:val="005C762A"/>
    <w:rsid w:val="005D1395"/>
    <w:rsid w:val="005D18B1"/>
    <w:rsid w:val="005D25F5"/>
    <w:rsid w:val="005D3BC5"/>
    <w:rsid w:val="005D4735"/>
    <w:rsid w:val="005D51C1"/>
    <w:rsid w:val="005D5E4D"/>
    <w:rsid w:val="005D75A1"/>
    <w:rsid w:val="005E14D4"/>
    <w:rsid w:val="005E20CE"/>
    <w:rsid w:val="005E2FBA"/>
    <w:rsid w:val="005E6BC5"/>
    <w:rsid w:val="005E6C86"/>
    <w:rsid w:val="005F108F"/>
    <w:rsid w:val="005F2620"/>
    <w:rsid w:val="005F276D"/>
    <w:rsid w:val="005F2770"/>
    <w:rsid w:val="005F38FD"/>
    <w:rsid w:val="005F777F"/>
    <w:rsid w:val="00600CD1"/>
    <w:rsid w:val="006012C9"/>
    <w:rsid w:val="00601FAF"/>
    <w:rsid w:val="006020CD"/>
    <w:rsid w:val="0060333C"/>
    <w:rsid w:val="00603E4C"/>
    <w:rsid w:val="00606882"/>
    <w:rsid w:val="006075E8"/>
    <w:rsid w:val="00607796"/>
    <w:rsid w:val="006113BF"/>
    <w:rsid w:val="00611736"/>
    <w:rsid w:val="00611749"/>
    <w:rsid w:val="00611DEC"/>
    <w:rsid w:val="00612047"/>
    <w:rsid w:val="0061243C"/>
    <w:rsid w:val="00613031"/>
    <w:rsid w:val="0061685A"/>
    <w:rsid w:val="006172B0"/>
    <w:rsid w:val="00617942"/>
    <w:rsid w:val="00620FE6"/>
    <w:rsid w:val="006225DA"/>
    <w:rsid w:val="00622F08"/>
    <w:rsid w:val="00625413"/>
    <w:rsid w:val="00625F83"/>
    <w:rsid w:val="0063353C"/>
    <w:rsid w:val="0063362E"/>
    <w:rsid w:val="00633B9E"/>
    <w:rsid w:val="0063658C"/>
    <w:rsid w:val="0064091E"/>
    <w:rsid w:val="00641984"/>
    <w:rsid w:val="00642C38"/>
    <w:rsid w:val="00642E1D"/>
    <w:rsid w:val="00642F24"/>
    <w:rsid w:val="0064653E"/>
    <w:rsid w:val="006472BD"/>
    <w:rsid w:val="00647EEF"/>
    <w:rsid w:val="006501B7"/>
    <w:rsid w:val="0065178A"/>
    <w:rsid w:val="00651B2C"/>
    <w:rsid w:val="0065234B"/>
    <w:rsid w:val="00653F66"/>
    <w:rsid w:val="006551D4"/>
    <w:rsid w:val="00655AE0"/>
    <w:rsid w:val="006569DD"/>
    <w:rsid w:val="0065734F"/>
    <w:rsid w:val="006574CC"/>
    <w:rsid w:val="006604C7"/>
    <w:rsid w:val="00661797"/>
    <w:rsid w:val="0066259C"/>
    <w:rsid w:val="00663CEC"/>
    <w:rsid w:val="006655BF"/>
    <w:rsid w:val="0066677C"/>
    <w:rsid w:val="00666EE8"/>
    <w:rsid w:val="0066790E"/>
    <w:rsid w:val="00667EEC"/>
    <w:rsid w:val="00671510"/>
    <w:rsid w:val="00671B8D"/>
    <w:rsid w:val="00671CF9"/>
    <w:rsid w:val="00671EE4"/>
    <w:rsid w:val="00675471"/>
    <w:rsid w:val="0067615D"/>
    <w:rsid w:val="006769B2"/>
    <w:rsid w:val="00677CBF"/>
    <w:rsid w:val="006817F1"/>
    <w:rsid w:val="00683ED7"/>
    <w:rsid w:val="00684674"/>
    <w:rsid w:val="00685589"/>
    <w:rsid w:val="00685BC6"/>
    <w:rsid w:val="006865C2"/>
    <w:rsid w:val="00686EC7"/>
    <w:rsid w:val="0069010C"/>
    <w:rsid w:val="00691556"/>
    <w:rsid w:val="00692882"/>
    <w:rsid w:val="006960CA"/>
    <w:rsid w:val="00696877"/>
    <w:rsid w:val="00696CAB"/>
    <w:rsid w:val="00697C2C"/>
    <w:rsid w:val="006A0166"/>
    <w:rsid w:val="006A1638"/>
    <w:rsid w:val="006A417C"/>
    <w:rsid w:val="006A5BA1"/>
    <w:rsid w:val="006A6654"/>
    <w:rsid w:val="006A68CE"/>
    <w:rsid w:val="006A6ACC"/>
    <w:rsid w:val="006A77EE"/>
    <w:rsid w:val="006A7BB7"/>
    <w:rsid w:val="006A7D73"/>
    <w:rsid w:val="006B05E8"/>
    <w:rsid w:val="006B1BAD"/>
    <w:rsid w:val="006B3068"/>
    <w:rsid w:val="006B59E1"/>
    <w:rsid w:val="006B7187"/>
    <w:rsid w:val="006B7883"/>
    <w:rsid w:val="006C13A5"/>
    <w:rsid w:val="006C3154"/>
    <w:rsid w:val="006C3E79"/>
    <w:rsid w:val="006C41C7"/>
    <w:rsid w:val="006C605A"/>
    <w:rsid w:val="006C6726"/>
    <w:rsid w:val="006C771B"/>
    <w:rsid w:val="006C78FE"/>
    <w:rsid w:val="006D315F"/>
    <w:rsid w:val="006D3505"/>
    <w:rsid w:val="006D3C98"/>
    <w:rsid w:val="006D4897"/>
    <w:rsid w:val="006D5A14"/>
    <w:rsid w:val="006D5E94"/>
    <w:rsid w:val="006D6018"/>
    <w:rsid w:val="006D65BF"/>
    <w:rsid w:val="006D6B5B"/>
    <w:rsid w:val="006E012B"/>
    <w:rsid w:val="006E2722"/>
    <w:rsid w:val="006E2DAF"/>
    <w:rsid w:val="006E3222"/>
    <w:rsid w:val="006E3D3B"/>
    <w:rsid w:val="006E3D67"/>
    <w:rsid w:val="006E59F2"/>
    <w:rsid w:val="006E5F27"/>
    <w:rsid w:val="006E6637"/>
    <w:rsid w:val="006E6D29"/>
    <w:rsid w:val="006F0029"/>
    <w:rsid w:val="006F0BB9"/>
    <w:rsid w:val="006F1A81"/>
    <w:rsid w:val="006F3891"/>
    <w:rsid w:val="006F3CE0"/>
    <w:rsid w:val="006F405B"/>
    <w:rsid w:val="00700023"/>
    <w:rsid w:val="00700E10"/>
    <w:rsid w:val="00701945"/>
    <w:rsid w:val="0070327D"/>
    <w:rsid w:val="00703374"/>
    <w:rsid w:val="00704DAA"/>
    <w:rsid w:val="007055F8"/>
    <w:rsid w:val="00710939"/>
    <w:rsid w:val="00711027"/>
    <w:rsid w:val="00711A1D"/>
    <w:rsid w:val="00716ECA"/>
    <w:rsid w:val="00717222"/>
    <w:rsid w:val="00720F79"/>
    <w:rsid w:val="00721710"/>
    <w:rsid w:val="007221B6"/>
    <w:rsid w:val="0072246E"/>
    <w:rsid w:val="00722942"/>
    <w:rsid w:val="007241E1"/>
    <w:rsid w:val="007250A3"/>
    <w:rsid w:val="00727633"/>
    <w:rsid w:val="007307A9"/>
    <w:rsid w:val="007308A9"/>
    <w:rsid w:val="00730E17"/>
    <w:rsid w:val="007311A6"/>
    <w:rsid w:val="00733ED4"/>
    <w:rsid w:val="00734389"/>
    <w:rsid w:val="007343D7"/>
    <w:rsid w:val="0073562F"/>
    <w:rsid w:val="00735831"/>
    <w:rsid w:val="00740322"/>
    <w:rsid w:val="007403C9"/>
    <w:rsid w:val="00740B4B"/>
    <w:rsid w:val="00741CEB"/>
    <w:rsid w:val="00742908"/>
    <w:rsid w:val="007451B7"/>
    <w:rsid w:val="00746860"/>
    <w:rsid w:val="00746EEF"/>
    <w:rsid w:val="00750BE9"/>
    <w:rsid w:val="0075242F"/>
    <w:rsid w:val="00753591"/>
    <w:rsid w:val="00756FA0"/>
    <w:rsid w:val="00760913"/>
    <w:rsid w:val="00760F98"/>
    <w:rsid w:val="0076120F"/>
    <w:rsid w:val="0076271B"/>
    <w:rsid w:val="007634A6"/>
    <w:rsid w:val="00763A17"/>
    <w:rsid w:val="007642F9"/>
    <w:rsid w:val="00766C66"/>
    <w:rsid w:val="00766DDA"/>
    <w:rsid w:val="007673CD"/>
    <w:rsid w:val="0076747C"/>
    <w:rsid w:val="00767B01"/>
    <w:rsid w:val="00771486"/>
    <w:rsid w:val="00772948"/>
    <w:rsid w:val="00773C8E"/>
    <w:rsid w:val="007747CD"/>
    <w:rsid w:val="007757D3"/>
    <w:rsid w:val="0077661D"/>
    <w:rsid w:val="0077677B"/>
    <w:rsid w:val="007772D9"/>
    <w:rsid w:val="00777C43"/>
    <w:rsid w:val="00780DBE"/>
    <w:rsid w:val="00782FB0"/>
    <w:rsid w:val="007835A7"/>
    <w:rsid w:val="00784093"/>
    <w:rsid w:val="0078432F"/>
    <w:rsid w:val="00784B6B"/>
    <w:rsid w:val="00785296"/>
    <w:rsid w:val="0078777F"/>
    <w:rsid w:val="00790CB1"/>
    <w:rsid w:val="00791174"/>
    <w:rsid w:val="00791846"/>
    <w:rsid w:val="00791CF8"/>
    <w:rsid w:val="00791D0E"/>
    <w:rsid w:val="00792464"/>
    <w:rsid w:val="00792D8F"/>
    <w:rsid w:val="00793356"/>
    <w:rsid w:val="0079507B"/>
    <w:rsid w:val="007963E1"/>
    <w:rsid w:val="00796C7B"/>
    <w:rsid w:val="007A39C1"/>
    <w:rsid w:val="007A742D"/>
    <w:rsid w:val="007B16A9"/>
    <w:rsid w:val="007B2EC7"/>
    <w:rsid w:val="007B3E7A"/>
    <w:rsid w:val="007B53F7"/>
    <w:rsid w:val="007B7F8A"/>
    <w:rsid w:val="007C38B2"/>
    <w:rsid w:val="007C4EE4"/>
    <w:rsid w:val="007C55FA"/>
    <w:rsid w:val="007C6A2A"/>
    <w:rsid w:val="007D0976"/>
    <w:rsid w:val="007D1160"/>
    <w:rsid w:val="007D1842"/>
    <w:rsid w:val="007D2330"/>
    <w:rsid w:val="007D34F4"/>
    <w:rsid w:val="007D39C5"/>
    <w:rsid w:val="007D400D"/>
    <w:rsid w:val="007D51A0"/>
    <w:rsid w:val="007D521E"/>
    <w:rsid w:val="007E0AC3"/>
    <w:rsid w:val="007E0C9F"/>
    <w:rsid w:val="007E1129"/>
    <w:rsid w:val="007E19ED"/>
    <w:rsid w:val="007E2FDD"/>
    <w:rsid w:val="007E49F8"/>
    <w:rsid w:val="007E4AD4"/>
    <w:rsid w:val="007E59E2"/>
    <w:rsid w:val="007E6D0A"/>
    <w:rsid w:val="007F0DCE"/>
    <w:rsid w:val="007F1020"/>
    <w:rsid w:val="007F1747"/>
    <w:rsid w:val="007F2530"/>
    <w:rsid w:val="007F2553"/>
    <w:rsid w:val="007F3C19"/>
    <w:rsid w:val="007F5B10"/>
    <w:rsid w:val="007F5BD0"/>
    <w:rsid w:val="007F6A1C"/>
    <w:rsid w:val="007F7828"/>
    <w:rsid w:val="007F7A31"/>
    <w:rsid w:val="00801D6D"/>
    <w:rsid w:val="008045F8"/>
    <w:rsid w:val="00805BFF"/>
    <w:rsid w:val="00806678"/>
    <w:rsid w:val="00806752"/>
    <w:rsid w:val="00806BD8"/>
    <w:rsid w:val="008129CB"/>
    <w:rsid w:val="00814C07"/>
    <w:rsid w:val="00814F69"/>
    <w:rsid w:val="00814FA8"/>
    <w:rsid w:val="0081640E"/>
    <w:rsid w:val="00817772"/>
    <w:rsid w:val="00820BDC"/>
    <w:rsid w:val="0082236B"/>
    <w:rsid w:val="008231C0"/>
    <w:rsid w:val="0082371B"/>
    <w:rsid w:val="00824560"/>
    <w:rsid w:val="00825507"/>
    <w:rsid w:val="008256B7"/>
    <w:rsid w:val="008265F9"/>
    <w:rsid w:val="008272D7"/>
    <w:rsid w:val="00827B0C"/>
    <w:rsid w:val="00830C67"/>
    <w:rsid w:val="0083110A"/>
    <w:rsid w:val="00835B9D"/>
    <w:rsid w:val="00835FE0"/>
    <w:rsid w:val="008362FD"/>
    <w:rsid w:val="008364A4"/>
    <w:rsid w:val="008369AF"/>
    <w:rsid w:val="00836C65"/>
    <w:rsid w:val="00837492"/>
    <w:rsid w:val="0084144E"/>
    <w:rsid w:val="00841E47"/>
    <w:rsid w:val="008424FF"/>
    <w:rsid w:val="008439D5"/>
    <w:rsid w:val="008461DC"/>
    <w:rsid w:val="008477ED"/>
    <w:rsid w:val="008504BD"/>
    <w:rsid w:val="00853C81"/>
    <w:rsid w:val="00854F5A"/>
    <w:rsid w:val="0085542B"/>
    <w:rsid w:val="008569CC"/>
    <w:rsid w:val="008606D0"/>
    <w:rsid w:val="00861B48"/>
    <w:rsid w:val="00861DEF"/>
    <w:rsid w:val="0086212E"/>
    <w:rsid w:val="00863257"/>
    <w:rsid w:val="008657EA"/>
    <w:rsid w:val="0086599A"/>
    <w:rsid w:val="008709BF"/>
    <w:rsid w:val="00873303"/>
    <w:rsid w:val="008743E4"/>
    <w:rsid w:val="00875B29"/>
    <w:rsid w:val="00876BF0"/>
    <w:rsid w:val="00877F08"/>
    <w:rsid w:val="008815CA"/>
    <w:rsid w:val="00881C58"/>
    <w:rsid w:val="008822FA"/>
    <w:rsid w:val="00884585"/>
    <w:rsid w:val="00884FBC"/>
    <w:rsid w:val="008933E6"/>
    <w:rsid w:val="00893B83"/>
    <w:rsid w:val="00893B85"/>
    <w:rsid w:val="00896011"/>
    <w:rsid w:val="0089732A"/>
    <w:rsid w:val="00897AE4"/>
    <w:rsid w:val="008A007C"/>
    <w:rsid w:val="008A2024"/>
    <w:rsid w:val="008A344C"/>
    <w:rsid w:val="008A3CEC"/>
    <w:rsid w:val="008A4520"/>
    <w:rsid w:val="008A4E40"/>
    <w:rsid w:val="008A657D"/>
    <w:rsid w:val="008B3BF7"/>
    <w:rsid w:val="008B43CF"/>
    <w:rsid w:val="008B499E"/>
    <w:rsid w:val="008B4D1E"/>
    <w:rsid w:val="008B57D2"/>
    <w:rsid w:val="008B5E96"/>
    <w:rsid w:val="008C1CC6"/>
    <w:rsid w:val="008C3CBB"/>
    <w:rsid w:val="008C42A7"/>
    <w:rsid w:val="008C46BE"/>
    <w:rsid w:val="008C59B5"/>
    <w:rsid w:val="008C65F9"/>
    <w:rsid w:val="008D1792"/>
    <w:rsid w:val="008D4B03"/>
    <w:rsid w:val="008D4F31"/>
    <w:rsid w:val="008D5334"/>
    <w:rsid w:val="008D5798"/>
    <w:rsid w:val="008D73A1"/>
    <w:rsid w:val="008E02A3"/>
    <w:rsid w:val="008E0D44"/>
    <w:rsid w:val="008E0FB3"/>
    <w:rsid w:val="008E144F"/>
    <w:rsid w:val="008E2F45"/>
    <w:rsid w:val="008E4593"/>
    <w:rsid w:val="008E6661"/>
    <w:rsid w:val="008E70A5"/>
    <w:rsid w:val="008E7ED7"/>
    <w:rsid w:val="008F02A1"/>
    <w:rsid w:val="008F1439"/>
    <w:rsid w:val="008F2E25"/>
    <w:rsid w:val="008F7598"/>
    <w:rsid w:val="00900B90"/>
    <w:rsid w:val="0090187B"/>
    <w:rsid w:val="00901E19"/>
    <w:rsid w:val="00901F5A"/>
    <w:rsid w:val="009036FE"/>
    <w:rsid w:val="00912691"/>
    <w:rsid w:val="00912771"/>
    <w:rsid w:val="0091480B"/>
    <w:rsid w:val="00914987"/>
    <w:rsid w:val="00915A7E"/>
    <w:rsid w:val="0091683B"/>
    <w:rsid w:val="009169D7"/>
    <w:rsid w:val="00916A65"/>
    <w:rsid w:val="00920BB4"/>
    <w:rsid w:val="00921162"/>
    <w:rsid w:val="00922B3E"/>
    <w:rsid w:val="00922FFA"/>
    <w:rsid w:val="00923193"/>
    <w:rsid w:val="00923347"/>
    <w:rsid w:val="00923645"/>
    <w:rsid w:val="009240EB"/>
    <w:rsid w:val="00925AEC"/>
    <w:rsid w:val="00925BF8"/>
    <w:rsid w:val="00927D45"/>
    <w:rsid w:val="00930405"/>
    <w:rsid w:val="00930B52"/>
    <w:rsid w:val="009334ED"/>
    <w:rsid w:val="0093359C"/>
    <w:rsid w:val="00934D78"/>
    <w:rsid w:val="00935F88"/>
    <w:rsid w:val="009361E7"/>
    <w:rsid w:val="00937519"/>
    <w:rsid w:val="009405E9"/>
    <w:rsid w:val="009406FE"/>
    <w:rsid w:val="0094100E"/>
    <w:rsid w:val="009419CE"/>
    <w:rsid w:val="0094535C"/>
    <w:rsid w:val="00945520"/>
    <w:rsid w:val="00950BFD"/>
    <w:rsid w:val="009525F8"/>
    <w:rsid w:val="00952DD7"/>
    <w:rsid w:val="00953125"/>
    <w:rsid w:val="0095491C"/>
    <w:rsid w:val="00956C1F"/>
    <w:rsid w:val="00962EE0"/>
    <w:rsid w:val="009645A0"/>
    <w:rsid w:val="00964B3A"/>
    <w:rsid w:val="00966205"/>
    <w:rsid w:val="00967B4E"/>
    <w:rsid w:val="00970DEA"/>
    <w:rsid w:val="009721CA"/>
    <w:rsid w:val="00972BDF"/>
    <w:rsid w:val="009749F4"/>
    <w:rsid w:val="0097581D"/>
    <w:rsid w:val="00975977"/>
    <w:rsid w:val="00981197"/>
    <w:rsid w:val="00983EB3"/>
    <w:rsid w:val="00984C65"/>
    <w:rsid w:val="00985C65"/>
    <w:rsid w:val="0098700E"/>
    <w:rsid w:val="00987F62"/>
    <w:rsid w:val="00990030"/>
    <w:rsid w:val="0099147D"/>
    <w:rsid w:val="00991517"/>
    <w:rsid w:val="009916D3"/>
    <w:rsid w:val="00996EEF"/>
    <w:rsid w:val="009A1E30"/>
    <w:rsid w:val="009A248D"/>
    <w:rsid w:val="009A272E"/>
    <w:rsid w:val="009A315C"/>
    <w:rsid w:val="009A3428"/>
    <w:rsid w:val="009A3678"/>
    <w:rsid w:val="009A59C3"/>
    <w:rsid w:val="009A5A8D"/>
    <w:rsid w:val="009A6CE9"/>
    <w:rsid w:val="009A7F08"/>
    <w:rsid w:val="009B0011"/>
    <w:rsid w:val="009B0FB1"/>
    <w:rsid w:val="009B3A8C"/>
    <w:rsid w:val="009B4073"/>
    <w:rsid w:val="009B4A46"/>
    <w:rsid w:val="009B63B0"/>
    <w:rsid w:val="009B6CDB"/>
    <w:rsid w:val="009B7D2E"/>
    <w:rsid w:val="009C0213"/>
    <w:rsid w:val="009C0C03"/>
    <w:rsid w:val="009C160F"/>
    <w:rsid w:val="009C1BE3"/>
    <w:rsid w:val="009C247B"/>
    <w:rsid w:val="009C268A"/>
    <w:rsid w:val="009C36F8"/>
    <w:rsid w:val="009C7339"/>
    <w:rsid w:val="009C7938"/>
    <w:rsid w:val="009D1A71"/>
    <w:rsid w:val="009D21E5"/>
    <w:rsid w:val="009D3258"/>
    <w:rsid w:val="009D35FD"/>
    <w:rsid w:val="009D411E"/>
    <w:rsid w:val="009D739D"/>
    <w:rsid w:val="009E02E7"/>
    <w:rsid w:val="009E3F59"/>
    <w:rsid w:val="009E68E0"/>
    <w:rsid w:val="009E6BA6"/>
    <w:rsid w:val="009E6DB6"/>
    <w:rsid w:val="009F0084"/>
    <w:rsid w:val="009F1511"/>
    <w:rsid w:val="009F37FA"/>
    <w:rsid w:val="009F4418"/>
    <w:rsid w:val="009F6A1A"/>
    <w:rsid w:val="009F6F99"/>
    <w:rsid w:val="009F74B1"/>
    <w:rsid w:val="009F7EA0"/>
    <w:rsid w:val="00A02F0C"/>
    <w:rsid w:val="00A03563"/>
    <w:rsid w:val="00A037EC"/>
    <w:rsid w:val="00A04640"/>
    <w:rsid w:val="00A052AB"/>
    <w:rsid w:val="00A06191"/>
    <w:rsid w:val="00A06CCA"/>
    <w:rsid w:val="00A12128"/>
    <w:rsid w:val="00A130EF"/>
    <w:rsid w:val="00A13A49"/>
    <w:rsid w:val="00A14A6C"/>
    <w:rsid w:val="00A1534F"/>
    <w:rsid w:val="00A179D8"/>
    <w:rsid w:val="00A17AA1"/>
    <w:rsid w:val="00A224BD"/>
    <w:rsid w:val="00A22E2B"/>
    <w:rsid w:val="00A232F6"/>
    <w:rsid w:val="00A23416"/>
    <w:rsid w:val="00A23DCA"/>
    <w:rsid w:val="00A25AA5"/>
    <w:rsid w:val="00A27969"/>
    <w:rsid w:val="00A3033F"/>
    <w:rsid w:val="00A32AF1"/>
    <w:rsid w:val="00A3671F"/>
    <w:rsid w:val="00A36FBC"/>
    <w:rsid w:val="00A37027"/>
    <w:rsid w:val="00A37248"/>
    <w:rsid w:val="00A37ED5"/>
    <w:rsid w:val="00A40F69"/>
    <w:rsid w:val="00A41C13"/>
    <w:rsid w:val="00A43481"/>
    <w:rsid w:val="00A43D6A"/>
    <w:rsid w:val="00A44C91"/>
    <w:rsid w:val="00A45893"/>
    <w:rsid w:val="00A463CC"/>
    <w:rsid w:val="00A46BBF"/>
    <w:rsid w:val="00A47EDE"/>
    <w:rsid w:val="00A506FD"/>
    <w:rsid w:val="00A52928"/>
    <w:rsid w:val="00A52F39"/>
    <w:rsid w:val="00A53A5B"/>
    <w:rsid w:val="00A54C4C"/>
    <w:rsid w:val="00A553C7"/>
    <w:rsid w:val="00A55F33"/>
    <w:rsid w:val="00A57FED"/>
    <w:rsid w:val="00A60F33"/>
    <w:rsid w:val="00A639F0"/>
    <w:rsid w:val="00A657B4"/>
    <w:rsid w:val="00A6614A"/>
    <w:rsid w:val="00A6617E"/>
    <w:rsid w:val="00A66F86"/>
    <w:rsid w:val="00A67413"/>
    <w:rsid w:val="00A67D48"/>
    <w:rsid w:val="00A67EAE"/>
    <w:rsid w:val="00A7050F"/>
    <w:rsid w:val="00A71805"/>
    <w:rsid w:val="00A7185E"/>
    <w:rsid w:val="00A73289"/>
    <w:rsid w:val="00A7388A"/>
    <w:rsid w:val="00A7586F"/>
    <w:rsid w:val="00A75F37"/>
    <w:rsid w:val="00A76D21"/>
    <w:rsid w:val="00A77340"/>
    <w:rsid w:val="00A77B7F"/>
    <w:rsid w:val="00A81BE6"/>
    <w:rsid w:val="00A82820"/>
    <w:rsid w:val="00A833EA"/>
    <w:rsid w:val="00A8448F"/>
    <w:rsid w:val="00A85A52"/>
    <w:rsid w:val="00A85D96"/>
    <w:rsid w:val="00A85F4E"/>
    <w:rsid w:val="00A86388"/>
    <w:rsid w:val="00A86415"/>
    <w:rsid w:val="00A92535"/>
    <w:rsid w:val="00A92C91"/>
    <w:rsid w:val="00A9302B"/>
    <w:rsid w:val="00A9406E"/>
    <w:rsid w:val="00AA03E4"/>
    <w:rsid w:val="00AA157A"/>
    <w:rsid w:val="00AA3582"/>
    <w:rsid w:val="00AA3781"/>
    <w:rsid w:val="00AA3946"/>
    <w:rsid w:val="00AA455F"/>
    <w:rsid w:val="00AA6EA0"/>
    <w:rsid w:val="00AB0125"/>
    <w:rsid w:val="00AB0F9B"/>
    <w:rsid w:val="00AB163A"/>
    <w:rsid w:val="00AB350E"/>
    <w:rsid w:val="00AB37AC"/>
    <w:rsid w:val="00AB41D1"/>
    <w:rsid w:val="00AB66B6"/>
    <w:rsid w:val="00AB6E2D"/>
    <w:rsid w:val="00AB7B40"/>
    <w:rsid w:val="00AC0C99"/>
    <w:rsid w:val="00AC3AFC"/>
    <w:rsid w:val="00AC3DC2"/>
    <w:rsid w:val="00AC56AA"/>
    <w:rsid w:val="00AD0430"/>
    <w:rsid w:val="00AD2656"/>
    <w:rsid w:val="00AD320A"/>
    <w:rsid w:val="00AD3F27"/>
    <w:rsid w:val="00AD4FDF"/>
    <w:rsid w:val="00AD5B1E"/>
    <w:rsid w:val="00AE3FCD"/>
    <w:rsid w:val="00AE6605"/>
    <w:rsid w:val="00AF0371"/>
    <w:rsid w:val="00AF1010"/>
    <w:rsid w:val="00AF2F38"/>
    <w:rsid w:val="00AF3253"/>
    <w:rsid w:val="00AF3353"/>
    <w:rsid w:val="00AF33C9"/>
    <w:rsid w:val="00AF4330"/>
    <w:rsid w:val="00AF7098"/>
    <w:rsid w:val="00AF75D2"/>
    <w:rsid w:val="00AF7DBF"/>
    <w:rsid w:val="00B01BC4"/>
    <w:rsid w:val="00B02309"/>
    <w:rsid w:val="00B03FEA"/>
    <w:rsid w:val="00B050D1"/>
    <w:rsid w:val="00B10EC4"/>
    <w:rsid w:val="00B1149C"/>
    <w:rsid w:val="00B11D83"/>
    <w:rsid w:val="00B14101"/>
    <w:rsid w:val="00B15400"/>
    <w:rsid w:val="00B15C36"/>
    <w:rsid w:val="00B1661D"/>
    <w:rsid w:val="00B167E8"/>
    <w:rsid w:val="00B17312"/>
    <w:rsid w:val="00B20CDF"/>
    <w:rsid w:val="00B213A8"/>
    <w:rsid w:val="00B230A7"/>
    <w:rsid w:val="00B24465"/>
    <w:rsid w:val="00B25DDD"/>
    <w:rsid w:val="00B26DE5"/>
    <w:rsid w:val="00B31BE5"/>
    <w:rsid w:val="00B33C8F"/>
    <w:rsid w:val="00B33F98"/>
    <w:rsid w:val="00B34AD2"/>
    <w:rsid w:val="00B37293"/>
    <w:rsid w:val="00B40D08"/>
    <w:rsid w:val="00B411DA"/>
    <w:rsid w:val="00B43AB9"/>
    <w:rsid w:val="00B4444F"/>
    <w:rsid w:val="00B44971"/>
    <w:rsid w:val="00B45953"/>
    <w:rsid w:val="00B45BF1"/>
    <w:rsid w:val="00B46A84"/>
    <w:rsid w:val="00B470E2"/>
    <w:rsid w:val="00B50ABD"/>
    <w:rsid w:val="00B5121A"/>
    <w:rsid w:val="00B51266"/>
    <w:rsid w:val="00B55E27"/>
    <w:rsid w:val="00B570D8"/>
    <w:rsid w:val="00B57125"/>
    <w:rsid w:val="00B61945"/>
    <w:rsid w:val="00B61EE5"/>
    <w:rsid w:val="00B62941"/>
    <w:rsid w:val="00B64494"/>
    <w:rsid w:val="00B65297"/>
    <w:rsid w:val="00B65A58"/>
    <w:rsid w:val="00B67074"/>
    <w:rsid w:val="00B67C09"/>
    <w:rsid w:val="00B71A1C"/>
    <w:rsid w:val="00B72342"/>
    <w:rsid w:val="00B724A6"/>
    <w:rsid w:val="00B736B9"/>
    <w:rsid w:val="00B7489F"/>
    <w:rsid w:val="00B7583C"/>
    <w:rsid w:val="00B77F1E"/>
    <w:rsid w:val="00B83FF0"/>
    <w:rsid w:val="00B845B8"/>
    <w:rsid w:val="00B84F34"/>
    <w:rsid w:val="00B86242"/>
    <w:rsid w:val="00B86637"/>
    <w:rsid w:val="00B86B5E"/>
    <w:rsid w:val="00B90528"/>
    <w:rsid w:val="00B91578"/>
    <w:rsid w:val="00B91AF7"/>
    <w:rsid w:val="00B91C8D"/>
    <w:rsid w:val="00B934DB"/>
    <w:rsid w:val="00B93A1E"/>
    <w:rsid w:val="00B94227"/>
    <w:rsid w:val="00B94DAF"/>
    <w:rsid w:val="00B953EA"/>
    <w:rsid w:val="00B97017"/>
    <w:rsid w:val="00B974A5"/>
    <w:rsid w:val="00BA1534"/>
    <w:rsid w:val="00BA2A34"/>
    <w:rsid w:val="00BA40C2"/>
    <w:rsid w:val="00BA7491"/>
    <w:rsid w:val="00BB1871"/>
    <w:rsid w:val="00BB1E37"/>
    <w:rsid w:val="00BB1F6E"/>
    <w:rsid w:val="00BB2D19"/>
    <w:rsid w:val="00BB5CB7"/>
    <w:rsid w:val="00BB70BF"/>
    <w:rsid w:val="00BC0748"/>
    <w:rsid w:val="00BC09FB"/>
    <w:rsid w:val="00BC2265"/>
    <w:rsid w:val="00BC342E"/>
    <w:rsid w:val="00BC39E0"/>
    <w:rsid w:val="00BC64D7"/>
    <w:rsid w:val="00BC7DF3"/>
    <w:rsid w:val="00BD10EE"/>
    <w:rsid w:val="00BD1A3C"/>
    <w:rsid w:val="00BD2F0E"/>
    <w:rsid w:val="00BD3066"/>
    <w:rsid w:val="00BD3465"/>
    <w:rsid w:val="00BD3E9C"/>
    <w:rsid w:val="00BD507F"/>
    <w:rsid w:val="00BD556D"/>
    <w:rsid w:val="00BD5752"/>
    <w:rsid w:val="00BD5E6F"/>
    <w:rsid w:val="00BD6056"/>
    <w:rsid w:val="00BE1573"/>
    <w:rsid w:val="00BE1B29"/>
    <w:rsid w:val="00BE2FF2"/>
    <w:rsid w:val="00BF064A"/>
    <w:rsid w:val="00BF117F"/>
    <w:rsid w:val="00BF280E"/>
    <w:rsid w:val="00BF50FD"/>
    <w:rsid w:val="00BF522A"/>
    <w:rsid w:val="00BF5355"/>
    <w:rsid w:val="00C00A64"/>
    <w:rsid w:val="00C00B03"/>
    <w:rsid w:val="00C01487"/>
    <w:rsid w:val="00C027BA"/>
    <w:rsid w:val="00C03824"/>
    <w:rsid w:val="00C047C1"/>
    <w:rsid w:val="00C059CF"/>
    <w:rsid w:val="00C05B59"/>
    <w:rsid w:val="00C06690"/>
    <w:rsid w:val="00C07500"/>
    <w:rsid w:val="00C10F10"/>
    <w:rsid w:val="00C12A6C"/>
    <w:rsid w:val="00C12C34"/>
    <w:rsid w:val="00C143F5"/>
    <w:rsid w:val="00C14B48"/>
    <w:rsid w:val="00C14D44"/>
    <w:rsid w:val="00C15220"/>
    <w:rsid w:val="00C25E8D"/>
    <w:rsid w:val="00C26FE0"/>
    <w:rsid w:val="00C27DF3"/>
    <w:rsid w:val="00C33F81"/>
    <w:rsid w:val="00C354AB"/>
    <w:rsid w:val="00C371DB"/>
    <w:rsid w:val="00C3795A"/>
    <w:rsid w:val="00C40205"/>
    <w:rsid w:val="00C43030"/>
    <w:rsid w:val="00C453E5"/>
    <w:rsid w:val="00C46B7C"/>
    <w:rsid w:val="00C476DC"/>
    <w:rsid w:val="00C50338"/>
    <w:rsid w:val="00C5064F"/>
    <w:rsid w:val="00C5628F"/>
    <w:rsid w:val="00C5654F"/>
    <w:rsid w:val="00C56947"/>
    <w:rsid w:val="00C56E86"/>
    <w:rsid w:val="00C638BD"/>
    <w:rsid w:val="00C65034"/>
    <w:rsid w:val="00C656E7"/>
    <w:rsid w:val="00C73271"/>
    <w:rsid w:val="00C743C6"/>
    <w:rsid w:val="00C76070"/>
    <w:rsid w:val="00C7700E"/>
    <w:rsid w:val="00C770B9"/>
    <w:rsid w:val="00C80850"/>
    <w:rsid w:val="00C80889"/>
    <w:rsid w:val="00C80E66"/>
    <w:rsid w:val="00C81D1B"/>
    <w:rsid w:val="00C81D9D"/>
    <w:rsid w:val="00C81F1A"/>
    <w:rsid w:val="00C820B4"/>
    <w:rsid w:val="00C8274C"/>
    <w:rsid w:val="00C84422"/>
    <w:rsid w:val="00C856B8"/>
    <w:rsid w:val="00C85FBC"/>
    <w:rsid w:val="00C8780C"/>
    <w:rsid w:val="00C87FA2"/>
    <w:rsid w:val="00C933B4"/>
    <w:rsid w:val="00C93DEF"/>
    <w:rsid w:val="00C9402B"/>
    <w:rsid w:val="00C9458C"/>
    <w:rsid w:val="00C97FBD"/>
    <w:rsid w:val="00CA03B1"/>
    <w:rsid w:val="00CA25B7"/>
    <w:rsid w:val="00CA2865"/>
    <w:rsid w:val="00CA28A3"/>
    <w:rsid w:val="00CA2983"/>
    <w:rsid w:val="00CA473D"/>
    <w:rsid w:val="00CA6A3B"/>
    <w:rsid w:val="00CA73EE"/>
    <w:rsid w:val="00CA7B23"/>
    <w:rsid w:val="00CB1248"/>
    <w:rsid w:val="00CB13CA"/>
    <w:rsid w:val="00CB15C3"/>
    <w:rsid w:val="00CB312E"/>
    <w:rsid w:val="00CC007F"/>
    <w:rsid w:val="00CC5319"/>
    <w:rsid w:val="00CC68F5"/>
    <w:rsid w:val="00CC69B2"/>
    <w:rsid w:val="00CC7FDD"/>
    <w:rsid w:val="00CD1EA5"/>
    <w:rsid w:val="00CD35DC"/>
    <w:rsid w:val="00CD3A89"/>
    <w:rsid w:val="00CD4A7C"/>
    <w:rsid w:val="00CD4C16"/>
    <w:rsid w:val="00CD5199"/>
    <w:rsid w:val="00CD52F8"/>
    <w:rsid w:val="00CD605C"/>
    <w:rsid w:val="00CD7116"/>
    <w:rsid w:val="00CE2FD2"/>
    <w:rsid w:val="00CE4480"/>
    <w:rsid w:val="00CE49CD"/>
    <w:rsid w:val="00CE4C92"/>
    <w:rsid w:val="00CE4FFC"/>
    <w:rsid w:val="00CE5D04"/>
    <w:rsid w:val="00CE71F3"/>
    <w:rsid w:val="00CE783F"/>
    <w:rsid w:val="00CF01EF"/>
    <w:rsid w:val="00CF1450"/>
    <w:rsid w:val="00CF24F6"/>
    <w:rsid w:val="00CF43AD"/>
    <w:rsid w:val="00CF46DA"/>
    <w:rsid w:val="00CF489A"/>
    <w:rsid w:val="00CF79CD"/>
    <w:rsid w:val="00D00A94"/>
    <w:rsid w:val="00D040FD"/>
    <w:rsid w:val="00D05D14"/>
    <w:rsid w:val="00D06153"/>
    <w:rsid w:val="00D06DF6"/>
    <w:rsid w:val="00D0703F"/>
    <w:rsid w:val="00D12D80"/>
    <w:rsid w:val="00D14353"/>
    <w:rsid w:val="00D14AE9"/>
    <w:rsid w:val="00D162D1"/>
    <w:rsid w:val="00D16B74"/>
    <w:rsid w:val="00D16D1D"/>
    <w:rsid w:val="00D17490"/>
    <w:rsid w:val="00D176E0"/>
    <w:rsid w:val="00D200ED"/>
    <w:rsid w:val="00D20361"/>
    <w:rsid w:val="00D21595"/>
    <w:rsid w:val="00D21C60"/>
    <w:rsid w:val="00D21D9E"/>
    <w:rsid w:val="00D2245B"/>
    <w:rsid w:val="00D23008"/>
    <w:rsid w:val="00D23631"/>
    <w:rsid w:val="00D23841"/>
    <w:rsid w:val="00D24674"/>
    <w:rsid w:val="00D30747"/>
    <w:rsid w:val="00D30F09"/>
    <w:rsid w:val="00D323E8"/>
    <w:rsid w:val="00D32817"/>
    <w:rsid w:val="00D3318B"/>
    <w:rsid w:val="00D332DC"/>
    <w:rsid w:val="00D361C5"/>
    <w:rsid w:val="00D41831"/>
    <w:rsid w:val="00D420A8"/>
    <w:rsid w:val="00D42292"/>
    <w:rsid w:val="00D44271"/>
    <w:rsid w:val="00D445CC"/>
    <w:rsid w:val="00D44B8C"/>
    <w:rsid w:val="00D44F23"/>
    <w:rsid w:val="00D50ECE"/>
    <w:rsid w:val="00D5112E"/>
    <w:rsid w:val="00D53183"/>
    <w:rsid w:val="00D53A72"/>
    <w:rsid w:val="00D542B3"/>
    <w:rsid w:val="00D5587F"/>
    <w:rsid w:val="00D55C63"/>
    <w:rsid w:val="00D5681E"/>
    <w:rsid w:val="00D56A83"/>
    <w:rsid w:val="00D56EB6"/>
    <w:rsid w:val="00D56F1E"/>
    <w:rsid w:val="00D60FCA"/>
    <w:rsid w:val="00D61B0E"/>
    <w:rsid w:val="00D61D7A"/>
    <w:rsid w:val="00D64226"/>
    <w:rsid w:val="00D64514"/>
    <w:rsid w:val="00D65257"/>
    <w:rsid w:val="00D65779"/>
    <w:rsid w:val="00D67F99"/>
    <w:rsid w:val="00D7072D"/>
    <w:rsid w:val="00D707C0"/>
    <w:rsid w:val="00D70BB6"/>
    <w:rsid w:val="00D718E6"/>
    <w:rsid w:val="00D71B2F"/>
    <w:rsid w:val="00D73795"/>
    <w:rsid w:val="00D73CED"/>
    <w:rsid w:val="00D74E55"/>
    <w:rsid w:val="00D75BC8"/>
    <w:rsid w:val="00D7612C"/>
    <w:rsid w:val="00D809D4"/>
    <w:rsid w:val="00D82745"/>
    <w:rsid w:val="00D82D5D"/>
    <w:rsid w:val="00D83B5C"/>
    <w:rsid w:val="00D845C0"/>
    <w:rsid w:val="00D90AA7"/>
    <w:rsid w:val="00D91254"/>
    <w:rsid w:val="00D92638"/>
    <w:rsid w:val="00D948F5"/>
    <w:rsid w:val="00D96142"/>
    <w:rsid w:val="00D97D75"/>
    <w:rsid w:val="00DA0278"/>
    <w:rsid w:val="00DA13B2"/>
    <w:rsid w:val="00DA2B5A"/>
    <w:rsid w:val="00DA2C6C"/>
    <w:rsid w:val="00DA315A"/>
    <w:rsid w:val="00DA440C"/>
    <w:rsid w:val="00DA4490"/>
    <w:rsid w:val="00DA7CE1"/>
    <w:rsid w:val="00DB086C"/>
    <w:rsid w:val="00DB10E1"/>
    <w:rsid w:val="00DB2FD1"/>
    <w:rsid w:val="00DB30D8"/>
    <w:rsid w:val="00DC0202"/>
    <w:rsid w:val="00DC0DC3"/>
    <w:rsid w:val="00DC1D12"/>
    <w:rsid w:val="00DC2CF0"/>
    <w:rsid w:val="00DC350B"/>
    <w:rsid w:val="00DC4C60"/>
    <w:rsid w:val="00DC4DDD"/>
    <w:rsid w:val="00DC5177"/>
    <w:rsid w:val="00DC5530"/>
    <w:rsid w:val="00DC5571"/>
    <w:rsid w:val="00DC5C0B"/>
    <w:rsid w:val="00DC7919"/>
    <w:rsid w:val="00DD1864"/>
    <w:rsid w:val="00DD1A49"/>
    <w:rsid w:val="00DD2A1A"/>
    <w:rsid w:val="00DD2E9A"/>
    <w:rsid w:val="00DD505B"/>
    <w:rsid w:val="00DD7BD2"/>
    <w:rsid w:val="00DE0899"/>
    <w:rsid w:val="00DE0AC9"/>
    <w:rsid w:val="00DE1CF9"/>
    <w:rsid w:val="00DE4655"/>
    <w:rsid w:val="00DE63C5"/>
    <w:rsid w:val="00DE688B"/>
    <w:rsid w:val="00DF01E4"/>
    <w:rsid w:val="00DF0D6C"/>
    <w:rsid w:val="00DF265D"/>
    <w:rsid w:val="00DF3EB0"/>
    <w:rsid w:val="00DF600A"/>
    <w:rsid w:val="00DF6520"/>
    <w:rsid w:val="00DF6A0F"/>
    <w:rsid w:val="00DF6E43"/>
    <w:rsid w:val="00DF785E"/>
    <w:rsid w:val="00DF7C42"/>
    <w:rsid w:val="00DF7C5A"/>
    <w:rsid w:val="00E02AF7"/>
    <w:rsid w:val="00E03276"/>
    <w:rsid w:val="00E0453A"/>
    <w:rsid w:val="00E0742A"/>
    <w:rsid w:val="00E077EE"/>
    <w:rsid w:val="00E0794D"/>
    <w:rsid w:val="00E13085"/>
    <w:rsid w:val="00E1363F"/>
    <w:rsid w:val="00E13C81"/>
    <w:rsid w:val="00E16769"/>
    <w:rsid w:val="00E244B9"/>
    <w:rsid w:val="00E25253"/>
    <w:rsid w:val="00E25C6A"/>
    <w:rsid w:val="00E27C2C"/>
    <w:rsid w:val="00E27FDA"/>
    <w:rsid w:val="00E305C1"/>
    <w:rsid w:val="00E3118C"/>
    <w:rsid w:val="00E341BA"/>
    <w:rsid w:val="00E351CD"/>
    <w:rsid w:val="00E4061C"/>
    <w:rsid w:val="00E426C8"/>
    <w:rsid w:val="00E42F89"/>
    <w:rsid w:val="00E45268"/>
    <w:rsid w:val="00E45973"/>
    <w:rsid w:val="00E5078F"/>
    <w:rsid w:val="00E52202"/>
    <w:rsid w:val="00E522DE"/>
    <w:rsid w:val="00E53F7E"/>
    <w:rsid w:val="00E54DAE"/>
    <w:rsid w:val="00E561DD"/>
    <w:rsid w:val="00E66816"/>
    <w:rsid w:val="00E66C6C"/>
    <w:rsid w:val="00E71565"/>
    <w:rsid w:val="00E81F82"/>
    <w:rsid w:val="00E82587"/>
    <w:rsid w:val="00E84C2C"/>
    <w:rsid w:val="00E85049"/>
    <w:rsid w:val="00E851EF"/>
    <w:rsid w:val="00E8580F"/>
    <w:rsid w:val="00E86895"/>
    <w:rsid w:val="00E872F6"/>
    <w:rsid w:val="00E874AD"/>
    <w:rsid w:val="00E90482"/>
    <w:rsid w:val="00E908EB"/>
    <w:rsid w:val="00E90DA5"/>
    <w:rsid w:val="00E91336"/>
    <w:rsid w:val="00E924AE"/>
    <w:rsid w:val="00E92FB0"/>
    <w:rsid w:val="00E93B76"/>
    <w:rsid w:val="00E965F6"/>
    <w:rsid w:val="00E97D58"/>
    <w:rsid w:val="00EA03D6"/>
    <w:rsid w:val="00EA08C1"/>
    <w:rsid w:val="00EA0D47"/>
    <w:rsid w:val="00EA1638"/>
    <w:rsid w:val="00EA1F2B"/>
    <w:rsid w:val="00EA479A"/>
    <w:rsid w:val="00EA47D2"/>
    <w:rsid w:val="00EA4F15"/>
    <w:rsid w:val="00EA77DE"/>
    <w:rsid w:val="00EB016A"/>
    <w:rsid w:val="00EB07F4"/>
    <w:rsid w:val="00EB4D99"/>
    <w:rsid w:val="00EB6723"/>
    <w:rsid w:val="00EB6EA2"/>
    <w:rsid w:val="00EB794D"/>
    <w:rsid w:val="00EC04B2"/>
    <w:rsid w:val="00EC0ED2"/>
    <w:rsid w:val="00EC1942"/>
    <w:rsid w:val="00EC1D1D"/>
    <w:rsid w:val="00EC26C2"/>
    <w:rsid w:val="00EC2923"/>
    <w:rsid w:val="00EC5350"/>
    <w:rsid w:val="00EC5D27"/>
    <w:rsid w:val="00EC69EE"/>
    <w:rsid w:val="00ED0220"/>
    <w:rsid w:val="00ED03CF"/>
    <w:rsid w:val="00ED10E3"/>
    <w:rsid w:val="00ED2349"/>
    <w:rsid w:val="00ED4820"/>
    <w:rsid w:val="00ED6891"/>
    <w:rsid w:val="00ED7B40"/>
    <w:rsid w:val="00ED7B8C"/>
    <w:rsid w:val="00ED7E42"/>
    <w:rsid w:val="00EE00B6"/>
    <w:rsid w:val="00EE1533"/>
    <w:rsid w:val="00EE17B0"/>
    <w:rsid w:val="00EE1D8C"/>
    <w:rsid w:val="00EE322A"/>
    <w:rsid w:val="00EE39AC"/>
    <w:rsid w:val="00EE434C"/>
    <w:rsid w:val="00EE619D"/>
    <w:rsid w:val="00EE658D"/>
    <w:rsid w:val="00EE7B9B"/>
    <w:rsid w:val="00EE7CDB"/>
    <w:rsid w:val="00EF0A02"/>
    <w:rsid w:val="00EF10AB"/>
    <w:rsid w:val="00EF1D64"/>
    <w:rsid w:val="00EF314C"/>
    <w:rsid w:val="00EF39E8"/>
    <w:rsid w:val="00EF4C26"/>
    <w:rsid w:val="00EF57FB"/>
    <w:rsid w:val="00EF5828"/>
    <w:rsid w:val="00EF6DC9"/>
    <w:rsid w:val="00F0025A"/>
    <w:rsid w:val="00F00447"/>
    <w:rsid w:val="00F01304"/>
    <w:rsid w:val="00F0141F"/>
    <w:rsid w:val="00F0277E"/>
    <w:rsid w:val="00F038BD"/>
    <w:rsid w:val="00F05165"/>
    <w:rsid w:val="00F07BB3"/>
    <w:rsid w:val="00F10CFB"/>
    <w:rsid w:val="00F11678"/>
    <w:rsid w:val="00F12E1D"/>
    <w:rsid w:val="00F133E3"/>
    <w:rsid w:val="00F154FF"/>
    <w:rsid w:val="00F16CB9"/>
    <w:rsid w:val="00F17D0D"/>
    <w:rsid w:val="00F17D48"/>
    <w:rsid w:val="00F20D4E"/>
    <w:rsid w:val="00F21C1E"/>
    <w:rsid w:val="00F22E51"/>
    <w:rsid w:val="00F24499"/>
    <w:rsid w:val="00F270CD"/>
    <w:rsid w:val="00F31747"/>
    <w:rsid w:val="00F34442"/>
    <w:rsid w:val="00F34A31"/>
    <w:rsid w:val="00F359F6"/>
    <w:rsid w:val="00F35D88"/>
    <w:rsid w:val="00F36E8A"/>
    <w:rsid w:val="00F37C11"/>
    <w:rsid w:val="00F40533"/>
    <w:rsid w:val="00F40DDC"/>
    <w:rsid w:val="00F4329F"/>
    <w:rsid w:val="00F44DF0"/>
    <w:rsid w:val="00F45265"/>
    <w:rsid w:val="00F475E9"/>
    <w:rsid w:val="00F5104E"/>
    <w:rsid w:val="00F53969"/>
    <w:rsid w:val="00F539FB"/>
    <w:rsid w:val="00F541B4"/>
    <w:rsid w:val="00F5501C"/>
    <w:rsid w:val="00F564D1"/>
    <w:rsid w:val="00F57388"/>
    <w:rsid w:val="00F57B37"/>
    <w:rsid w:val="00F57FC5"/>
    <w:rsid w:val="00F6009F"/>
    <w:rsid w:val="00F6066C"/>
    <w:rsid w:val="00F60AA9"/>
    <w:rsid w:val="00F60FC4"/>
    <w:rsid w:val="00F612CA"/>
    <w:rsid w:val="00F615D3"/>
    <w:rsid w:val="00F624D7"/>
    <w:rsid w:val="00F63E53"/>
    <w:rsid w:val="00F6410E"/>
    <w:rsid w:val="00F65479"/>
    <w:rsid w:val="00F677DB"/>
    <w:rsid w:val="00F72734"/>
    <w:rsid w:val="00F73F4B"/>
    <w:rsid w:val="00F7436F"/>
    <w:rsid w:val="00F75467"/>
    <w:rsid w:val="00F801CC"/>
    <w:rsid w:val="00F81CCC"/>
    <w:rsid w:val="00F82244"/>
    <w:rsid w:val="00F82429"/>
    <w:rsid w:val="00F8395B"/>
    <w:rsid w:val="00F849FE"/>
    <w:rsid w:val="00F85173"/>
    <w:rsid w:val="00F85F6E"/>
    <w:rsid w:val="00F86AC3"/>
    <w:rsid w:val="00F90AD1"/>
    <w:rsid w:val="00F9137A"/>
    <w:rsid w:val="00F93061"/>
    <w:rsid w:val="00F94E56"/>
    <w:rsid w:val="00F9634D"/>
    <w:rsid w:val="00F97AC3"/>
    <w:rsid w:val="00FA1076"/>
    <w:rsid w:val="00FA1908"/>
    <w:rsid w:val="00FA2392"/>
    <w:rsid w:val="00FA2711"/>
    <w:rsid w:val="00FA2DF4"/>
    <w:rsid w:val="00FA3D4F"/>
    <w:rsid w:val="00FA3F72"/>
    <w:rsid w:val="00FA73F6"/>
    <w:rsid w:val="00FB1D3B"/>
    <w:rsid w:val="00FB1DE6"/>
    <w:rsid w:val="00FB3988"/>
    <w:rsid w:val="00FB51EA"/>
    <w:rsid w:val="00FB5F24"/>
    <w:rsid w:val="00FB631A"/>
    <w:rsid w:val="00FB7BCE"/>
    <w:rsid w:val="00FB7FC5"/>
    <w:rsid w:val="00FC00D9"/>
    <w:rsid w:val="00FC3BC2"/>
    <w:rsid w:val="00FC409B"/>
    <w:rsid w:val="00FC4742"/>
    <w:rsid w:val="00FC4E6B"/>
    <w:rsid w:val="00FC5FBC"/>
    <w:rsid w:val="00FC722C"/>
    <w:rsid w:val="00FD02F2"/>
    <w:rsid w:val="00FD06D9"/>
    <w:rsid w:val="00FD1CA4"/>
    <w:rsid w:val="00FD4217"/>
    <w:rsid w:val="00FD706A"/>
    <w:rsid w:val="00FE1229"/>
    <w:rsid w:val="00FE1A5B"/>
    <w:rsid w:val="00FE2B91"/>
    <w:rsid w:val="00FE35F2"/>
    <w:rsid w:val="00FE3A70"/>
    <w:rsid w:val="00FE3E40"/>
    <w:rsid w:val="00FF0204"/>
    <w:rsid w:val="00FF337B"/>
    <w:rsid w:val="00FF3B6E"/>
    <w:rsid w:val="00FF431F"/>
    <w:rsid w:val="00FF53A5"/>
    <w:rsid w:val="00FF5FED"/>
    <w:rsid w:val="00FF66FB"/>
    <w:rsid w:val="00FF6C5B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DAEC6"/>
  <w15:docId w15:val="{D23AAE06-E4F3-4077-B9B6-62D19801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D3"/>
    <w:pPr>
      <w:spacing w:line="276" w:lineRule="auto"/>
    </w:pPr>
    <w:rPr>
      <w:sz w:val="22"/>
      <w:szCs w:val="22"/>
    </w:rPr>
  </w:style>
  <w:style w:type="paragraph" w:styleId="Heading1">
    <w:name w:val="heading 1"/>
    <w:aliases w:val="KTH Rubrik 1"/>
    <w:basedOn w:val="Normal"/>
    <w:next w:val="Normal"/>
    <w:link w:val="Heading1Char"/>
    <w:uiPriority w:val="3"/>
    <w:qFormat/>
    <w:rsid w:val="00E341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KTH Rubrik 2"/>
    <w:basedOn w:val="Normal"/>
    <w:next w:val="Normal"/>
    <w:link w:val="Heading2Char"/>
    <w:uiPriority w:val="3"/>
    <w:unhideWhenUsed/>
    <w:qFormat/>
    <w:rsid w:val="00E341B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KTH Rubrik 3"/>
    <w:basedOn w:val="Normal"/>
    <w:link w:val="Heading3Char"/>
    <w:uiPriority w:val="3"/>
    <w:qFormat/>
    <w:rsid w:val="003C4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sv-SE"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D73795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73795"/>
    <w:pPr>
      <w:keepNext/>
      <w:keepLines/>
      <w:numPr>
        <w:ilvl w:val="4"/>
        <w:numId w:val="6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73795"/>
    <w:pPr>
      <w:keepNext/>
      <w:keepLines/>
      <w:numPr>
        <w:ilvl w:val="5"/>
        <w:numId w:val="6"/>
      </w:numPr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73795"/>
    <w:pPr>
      <w:keepNext/>
      <w:keepLines/>
      <w:numPr>
        <w:ilvl w:val="6"/>
        <w:numId w:val="6"/>
      </w:numPr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73795"/>
    <w:pPr>
      <w:keepNext/>
      <w:keepLines/>
      <w:numPr>
        <w:ilvl w:val="7"/>
        <w:numId w:val="6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73795"/>
    <w:pPr>
      <w:keepNext/>
      <w:keepLines/>
      <w:numPr>
        <w:ilvl w:val="8"/>
        <w:numId w:val="6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TH Rubrik 1 Char"/>
    <w:link w:val="Heading1"/>
    <w:uiPriority w:val="3"/>
    <w:rsid w:val="00E341B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KTH Rubrik 2 Char"/>
    <w:link w:val="Heading2"/>
    <w:uiPriority w:val="3"/>
    <w:rsid w:val="00E341B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KTH Rubrik 3 Char"/>
    <w:link w:val="Heading3"/>
    <w:uiPriority w:val="3"/>
    <w:rsid w:val="003C40AC"/>
    <w:rPr>
      <w:rFonts w:ascii="Times New Roman" w:eastAsia="Times New Roman" w:hAnsi="Times New Roman"/>
      <w:b/>
      <w:bCs/>
      <w:sz w:val="27"/>
      <w:szCs w:val="27"/>
    </w:rPr>
  </w:style>
  <w:style w:type="paragraph" w:styleId="BodyText">
    <w:name w:val="Body Text"/>
    <w:aliases w:val="KTH Brödtext"/>
    <w:basedOn w:val="Normal"/>
    <w:link w:val="BodyTextChar"/>
    <w:uiPriority w:val="1"/>
    <w:unhideWhenUsed/>
    <w:qFormat/>
    <w:rsid w:val="00E341BA"/>
    <w:pPr>
      <w:spacing w:after="120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E341BA"/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D73795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7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7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7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79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7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06C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14D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E14D4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5E14D4"/>
    <w:rPr>
      <w:vertAlign w:val="superscript"/>
    </w:rPr>
  </w:style>
  <w:style w:type="character" w:customStyle="1" w:styleId="numeror">
    <w:name w:val="numero_r"/>
    <w:basedOn w:val="DefaultParagraphFont"/>
    <w:rsid w:val="00245E8A"/>
  </w:style>
  <w:style w:type="character" w:customStyle="1" w:styleId="apple-converted-space">
    <w:name w:val="apple-converted-space"/>
    <w:basedOn w:val="DefaultParagraphFont"/>
    <w:rsid w:val="00245E8A"/>
  </w:style>
  <w:style w:type="character" w:customStyle="1" w:styleId="actividadesg">
    <w:name w:val="actividades_g"/>
    <w:basedOn w:val="DefaultParagraphFont"/>
    <w:rsid w:val="00245E8A"/>
  </w:style>
  <w:style w:type="character" w:styleId="Hyperlink">
    <w:name w:val="Hyperlink"/>
    <w:unhideWhenUsed/>
    <w:rsid w:val="00BD605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D519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E2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41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v-SE"/>
    </w:rPr>
  </w:style>
  <w:style w:type="character" w:styleId="CommentReference">
    <w:name w:val="annotation reference"/>
    <w:uiPriority w:val="99"/>
    <w:semiHidden/>
    <w:unhideWhenUsed/>
    <w:rsid w:val="00E34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41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341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46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2446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8"/>
    <w:unhideWhenUsed/>
    <w:rsid w:val="00E305C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8"/>
    <w:rsid w:val="00E305C1"/>
  </w:style>
  <w:style w:type="paragraph" w:styleId="Footer">
    <w:name w:val="footer"/>
    <w:basedOn w:val="Normal"/>
    <w:link w:val="FooterChar"/>
    <w:uiPriority w:val="8"/>
    <w:unhideWhenUsed/>
    <w:rsid w:val="00E305C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8"/>
    <w:rsid w:val="00E305C1"/>
  </w:style>
  <w:style w:type="character" w:customStyle="1" w:styleId="mw-headline">
    <w:name w:val="mw-headline"/>
    <w:rsid w:val="003C40AC"/>
  </w:style>
  <w:style w:type="paragraph" w:styleId="FootnoteText">
    <w:name w:val="footnote text"/>
    <w:basedOn w:val="Normal"/>
    <w:link w:val="FootnoteTextChar"/>
    <w:uiPriority w:val="99"/>
    <w:semiHidden/>
    <w:unhideWhenUsed/>
    <w:rsid w:val="003C40A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C40AC"/>
    <w:rPr>
      <w:lang w:eastAsia="en-US"/>
    </w:rPr>
  </w:style>
  <w:style w:type="character" w:styleId="FootnoteReference">
    <w:name w:val="footnote reference"/>
    <w:uiPriority w:val="99"/>
    <w:semiHidden/>
    <w:unhideWhenUsed/>
    <w:rsid w:val="003C40AC"/>
    <w:rPr>
      <w:vertAlign w:val="superscript"/>
    </w:rPr>
  </w:style>
  <w:style w:type="paragraph" w:styleId="Revision">
    <w:name w:val="Revision"/>
    <w:hidden/>
    <w:uiPriority w:val="99"/>
    <w:semiHidden/>
    <w:rsid w:val="003C40AC"/>
    <w:rPr>
      <w:sz w:val="22"/>
      <w:szCs w:val="22"/>
    </w:rPr>
  </w:style>
  <w:style w:type="paragraph" w:styleId="NoSpacing">
    <w:name w:val="No Spacing"/>
    <w:uiPriority w:val="1"/>
    <w:qFormat/>
    <w:rsid w:val="003C40AC"/>
    <w:rPr>
      <w:sz w:val="22"/>
      <w:szCs w:val="22"/>
    </w:rPr>
  </w:style>
  <w:style w:type="paragraph" w:customStyle="1" w:styleId="BUBrdtext">
    <w:name w:val="BU_Brödtext"/>
    <w:link w:val="BUBrdtextChar"/>
    <w:rsid w:val="005C73FE"/>
    <w:pPr>
      <w:spacing w:after="80" w:line="280" w:lineRule="exact"/>
      <w:ind w:left="1985"/>
    </w:pPr>
    <w:rPr>
      <w:rFonts w:ascii="Times New Roman" w:eastAsia="Times New Roman" w:hAnsi="Times New Roman"/>
      <w:sz w:val="21"/>
      <w:szCs w:val="24"/>
    </w:rPr>
  </w:style>
  <w:style w:type="character" w:customStyle="1" w:styleId="BUBrdtextChar">
    <w:name w:val="BU_Brödtext Char"/>
    <w:link w:val="BUBrdtext"/>
    <w:rsid w:val="005C73FE"/>
    <w:rPr>
      <w:rFonts w:ascii="Times New Roman" w:eastAsia="Times New Roman" w:hAnsi="Times New Roman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360C8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16C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A3C87"/>
    <w:pPr>
      <w:spacing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C87"/>
    <w:rPr>
      <w:rFonts w:eastAsiaTheme="minorHAnsi" w:cstheme="minorBidi"/>
      <w:sz w:val="22"/>
      <w:szCs w:val="21"/>
      <w:lang w:eastAsia="en-US"/>
    </w:rPr>
  </w:style>
  <w:style w:type="character" w:styleId="Emphasis">
    <w:name w:val="Emphasis"/>
    <w:basedOn w:val="DefaultParagraphFont"/>
    <w:qFormat/>
    <w:rsid w:val="00310EFD"/>
    <w:rPr>
      <w:i/>
      <w:iCs/>
    </w:rPr>
  </w:style>
  <w:style w:type="table" w:styleId="TableGrid">
    <w:name w:val="Table Grid"/>
    <w:basedOn w:val="TableNormal"/>
    <w:uiPriority w:val="59"/>
    <w:rsid w:val="0099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THTitel">
    <w:name w:val="KTH Titel"/>
    <w:basedOn w:val="Normal"/>
    <w:next w:val="BodyText"/>
    <w:uiPriority w:val="2"/>
    <w:qFormat/>
    <w:rsid w:val="00675471"/>
    <w:pPr>
      <w:spacing w:after="360" w:line="320" w:lineRule="atLeast"/>
    </w:pPr>
    <w:rPr>
      <w:rFonts w:asciiTheme="majorHAnsi" w:eastAsiaTheme="minorHAnsi" w:hAnsiTheme="majorHAnsi" w:cstheme="minorBidi"/>
      <w:b/>
      <w:sz w:val="28"/>
      <w:szCs w:val="20"/>
    </w:rPr>
  </w:style>
  <w:style w:type="paragraph" w:customStyle="1" w:styleId="KTHNumreradlistaNumreradlista">
    <w:name w:val="KTH Numrerad lista  (Numrerad lista)"/>
    <w:basedOn w:val="Normal"/>
    <w:uiPriority w:val="5"/>
    <w:qFormat/>
    <w:rsid w:val="00CD7116"/>
    <w:pPr>
      <w:numPr>
        <w:numId w:val="1"/>
      </w:numPr>
      <w:spacing w:before="120" w:after="120" w:line="260" w:lineRule="atLeast"/>
    </w:pPr>
    <w:rPr>
      <w:rFonts w:asciiTheme="minorHAnsi" w:eastAsiaTheme="minorHAnsi" w:hAnsiTheme="minorHAnsi" w:cstheme="minorBidi"/>
      <w:szCs w:val="20"/>
    </w:rPr>
  </w:style>
  <w:style w:type="paragraph" w:customStyle="1" w:styleId="KTHNumreradlista2Numreradlista2">
    <w:name w:val="KTH Numrerad lista 2  (Numrerad lista 2)"/>
    <w:basedOn w:val="Normal"/>
    <w:uiPriority w:val="5"/>
    <w:rsid w:val="00CD7116"/>
    <w:pPr>
      <w:numPr>
        <w:ilvl w:val="1"/>
        <w:numId w:val="1"/>
      </w:numPr>
      <w:spacing w:before="80" w:after="80" w:line="260" w:lineRule="atLeast"/>
      <w:ind w:left="1434" w:hanging="357"/>
    </w:pPr>
    <w:rPr>
      <w:rFonts w:asciiTheme="minorHAnsi" w:eastAsiaTheme="minorHAnsi" w:hAnsiTheme="minorHAnsi" w:cstheme="minorBidi"/>
      <w:sz w:val="20"/>
      <w:szCs w:val="20"/>
    </w:rPr>
  </w:style>
  <w:style w:type="paragraph" w:customStyle="1" w:styleId="KTHNumreradlista3Numreradlista3">
    <w:name w:val="KTH Numrerad lista 3  (Numrerad lista 3)"/>
    <w:basedOn w:val="Normal"/>
    <w:uiPriority w:val="5"/>
    <w:rsid w:val="00CD7116"/>
    <w:pPr>
      <w:numPr>
        <w:ilvl w:val="2"/>
        <w:numId w:val="1"/>
      </w:numPr>
      <w:spacing w:before="40" w:after="40" w:line="260" w:lineRule="atLeast"/>
      <w:ind w:left="2336" w:hanging="357"/>
    </w:pPr>
    <w:rPr>
      <w:rFonts w:asciiTheme="minorHAnsi" w:eastAsiaTheme="minorHAnsi" w:hAnsiTheme="minorHAnsi" w:cstheme="minorBidi"/>
      <w:sz w:val="20"/>
      <w:szCs w:val="20"/>
    </w:rPr>
  </w:style>
  <w:style w:type="paragraph" w:styleId="BodyText2">
    <w:name w:val="Body Text 2"/>
    <w:aliases w:val="KTH Brödtext 2"/>
    <w:basedOn w:val="BodyText"/>
    <w:link w:val="BodyText2Char"/>
    <w:uiPriority w:val="4"/>
    <w:rsid w:val="00D73795"/>
    <w:pPr>
      <w:spacing w:after="240" w:line="260" w:lineRule="atLeast"/>
      <w:ind w:firstLine="357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D73795"/>
    <w:rPr>
      <w:rFonts w:asciiTheme="minorHAnsi" w:eastAsiaTheme="minorHAnsi" w:hAnsiTheme="minorHAnsi" w:cstheme="minorBidi"/>
    </w:rPr>
  </w:style>
  <w:style w:type="paragraph" w:styleId="Title">
    <w:name w:val="Title"/>
    <w:aliases w:val="KTH Rubrik"/>
    <w:basedOn w:val="Normal"/>
    <w:next w:val="Subtitle"/>
    <w:link w:val="TitleChar"/>
    <w:uiPriority w:val="1"/>
    <w:qFormat/>
    <w:rsid w:val="00D73795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qFormat/>
    <w:rsid w:val="00D73795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D73795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D73795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PunktlistaPunktlista">
    <w:name w:val="KTH Punktlista  (Punktlista)"/>
    <w:basedOn w:val="Normal"/>
    <w:uiPriority w:val="5"/>
    <w:qFormat/>
    <w:rsid w:val="00D73795"/>
    <w:pPr>
      <w:numPr>
        <w:numId w:val="2"/>
      </w:numPr>
      <w:spacing w:before="120" w:after="120" w:line="260" w:lineRule="atLeast"/>
      <w:ind w:left="714" w:hanging="357"/>
    </w:pPr>
    <w:rPr>
      <w:rFonts w:asciiTheme="minorHAnsi" w:eastAsiaTheme="minorHAnsi" w:hAnsiTheme="minorHAnsi" w:cstheme="minorBidi"/>
      <w:sz w:val="20"/>
      <w:szCs w:val="20"/>
    </w:rPr>
  </w:style>
  <w:style w:type="paragraph" w:customStyle="1" w:styleId="KTHPunktlista2Punktlista2">
    <w:name w:val="KTH Punktlista 2  (Punktlista 2)"/>
    <w:basedOn w:val="Normal"/>
    <w:uiPriority w:val="5"/>
    <w:rsid w:val="00D73795"/>
    <w:pPr>
      <w:numPr>
        <w:ilvl w:val="1"/>
        <w:numId w:val="2"/>
      </w:numPr>
      <w:spacing w:before="80" w:after="80" w:line="260" w:lineRule="atLeast"/>
      <w:ind w:left="1434" w:hanging="357"/>
    </w:pPr>
    <w:rPr>
      <w:rFonts w:asciiTheme="minorHAnsi" w:eastAsiaTheme="minorHAnsi" w:hAnsiTheme="minorHAnsi" w:cstheme="minorBidi"/>
      <w:sz w:val="20"/>
      <w:szCs w:val="20"/>
    </w:rPr>
  </w:style>
  <w:style w:type="paragraph" w:customStyle="1" w:styleId="KTHPunktlista3Punktlista3">
    <w:name w:val="KTH Punktlista 3  (Punktlista 3)"/>
    <w:basedOn w:val="Normal"/>
    <w:uiPriority w:val="5"/>
    <w:rsid w:val="00D73795"/>
    <w:pPr>
      <w:numPr>
        <w:ilvl w:val="2"/>
        <w:numId w:val="2"/>
      </w:numPr>
      <w:spacing w:before="40" w:after="40" w:line="260" w:lineRule="atLeast"/>
      <w:ind w:left="2336" w:hanging="357"/>
    </w:pPr>
    <w:rPr>
      <w:rFonts w:asciiTheme="minorHAnsi" w:eastAsiaTheme="minorHAnsi" w:hAnsiTheme="minorHAnsi" w:cstheme="minorBidi"/>
      <w:sz w:val="20"/>
      <w:szCs w:val="20"/>
    </w:rPr>
  </w:style>
  <w:style w:type="paragraph" w:styleId="ListBullet">
    <w:name w:val="List Bullet"/>
    <w:aliases w:val="KTH Punktlista"/>
    <w:basedOn w:val="Normal"/>
    <w:uiPriority w:val="99"/>
    <w:semiHidden/>
    <w:rsid w:val="00D73795"/>
    <w:pPr>
      <w:numPr>
        <w:numId w:val="5"/>
      </w:numPr>
      <w:spacing w:line="240" w:lineRule="auto"/>
      <w:contextualSpacing/>
    </w:pPr>
    <w:rPr>
      <w:rFonts w:asciiTheme="minorHAnsi" w:eastAsiaTheme="minorHAnsi" w:hAnsiTheme="minorHAnsi" w:cstheme="minorBidi"/>
      <w:sz w:val="20"/>
      <w:szCs w:val="20"/>
    </w:rPr>
  </w:style>
  <w:style w:type="paragraph" w:styleId="ListBullet2">
    <w:name w:val="List Bullet 2"/>
    <w:aliases w:val="KTH Punktlista 2"/>
    <w:basedOn w:val="Normal"/>
    <w:uiPriority w:val="99"/>
    <w:semiHidden/>
    <w:rsid w:val="00D73795"/>
    <w:pPr>
      <w:numPr>
        <w:numId w:val="3"/>
      </w:numPr>
      <w:spacing w:line="240" w:lineRule="auto"/>
      <w:contextualSpacing/>
    </w:pPr>
    <w:rPr>
      <w:rFonts w:asciiTheme="minorHAnsi" w:eastAsiaTheme="minorHAnsi" w:hAnsiTheme="minorHAnsi" w:cstheme="minorBidi"/>
      <w:sz w:val="20"/>
      <w:szCs w:val="20"/>
    </w:rPr>
  </w:style>
  <w:style w:type="paragraph" w:styleId="ListBullet3">
    <w:name w:val="List Bullet 3"/>
    <w:aliases w:val="KTH Punktlista 3"/>
    <w:basedOn w:val="ListBullet"/>
    <w:uiPriority w:val="99"/>
    <w:semiHidden/>
    <w:rsid w:val="00D73795"/>
    <w:pPr>
      <w:numPr>
        <w:ilvl w:val="2"/>
        <w:numId w:val="4"/>
      </w:numPr>
    </w:pPr>
  </w:style>
  <w:style w:type="paragraph" w:customStyle="1" w:styleId="KTHnRubrik1">
    <w:name w:val="KTH nRubrik 1"/>
    <w:basedOn w:val="Heading1"/>
    <w:next w:val="BodyText"/>
    <w:uiPriority w:val="6"/>
    <w:qFormat/>
    <w:rsid w:val="00D73795"/>
    <w:pPr>
      <w:numPr>
        <w:numId w:val="6"/>
      </w:numPr>
      <w:spacing w:before="240" w:after="240" w:line="280" w:lineRule="atLeast"/>
      <w:ind w:left="431" w:hanging="431"/>
    </w:pPr>
    <w:rPr>
      <w:rFonts w:asciiTheme="majorHAnsi" w:eastAsiaTheme="majorEastAsia" w:hAnsiTheme="majorHAnsi" w:cstheme="majorBidi"/>
      <w:color w:val="auto"/>
      <w:sz w:val="24"/>
    </w:rPr>
  </w:style>
  <w:style w:type="paragraph" w:customStyle="1" w:styleId="KTHnRubrik2">
    <w:name w:val="KTH nRubrik 2"/>
    <w:basedOn w:val="Heading2"/>
    <w:next w:val="BodyText"/>
    <w:uiPriority w:val="6"/>
    <w:qFormat/>
    <w:rsid w:val="00D73795"/>
    <w:pPr>
      <w:numPr>
        <w:ilvl w:val="1"/>
        <w:numId w:val="6"/>
      </w:numPr>
      <w:spacing w:before="240" w:after="80" w:line="260" w:lineRule="atLeast"/>
      <w:ind w:left="578" w:hanging="578"/>
    </w:pPr>
    <w:rPr>
      <w:rFonts w:asciiTheme="majorHAnsi" w:eastAsiaTheme="majorEastAsia" w:hAnsiTheme="majorHAnsi" w:cstheme="majorBidi"/>
      <w:color w:val="auto"/>
      <w:sz w:val="20"/>
    </w:rPr>
  </w:style>
  <w:style w:type="paragraph" w:customStyle="1" w:styleId="KTHnRubrik3">
    <w:name w:val="KTH nRubrik 3"/>
    <w:basedOn w:val="Heading3"/>
    <w:next w:val="BodyText"/>
    <w:uiPriority w:val="6"/>
    <w:qFormat/>
    <w:rsid w:val="00D73795"/>
    <w:pPr>
      <w:keepNext/>
      <w:keepLines/>
      <w:numPr>
        <w:ilvl w:val="2"/>
        <w:numId w:val="6"/>
      </w:numPr>
      <w:spacing w:before="240" w:beforeAutospacing="0" w:after="60" w:afterAutospacing="0" w:line="260" w:lineRule="atLeast"/>
    </w:pPr>
    <w:rPr>
      <w:rFonts w:asciiTheme="majorHAnsi" w:eastAsiaTheme="majorEastAsia" w:hAnsiTheme="majorHAnsi" w:cstheme="majorBidi"/>
      <w:b w:val="0"/>
      <w:sz w:val="20"/>
      <w:szCs w:val="20"/>
      <w:lang w:eastAsia="en-US"/>
    </w:rPr>
  </w:style>
  <w:style w:type="paragraph" w:customStyle="1" w:styleId="KTHnRubrik4">
    <w:name w:val="KTH nRubrik 4"/>
    <w:basedOn w:val="Heading4"/>
    <w:next w:val="BodyText"/>
    <w:uiPriority w:val="6"/>
    <w:qFormat/>
    <w:rsid w:val="00D73795"/>
    <w:pPr>
      <w:numPr>
        <w:ilvl w:val="3"/>
        <w:numId w:val="6"/>
      </w:numPr>
      <w:ind w:left="862" w:hanging="862"/>
    </w:pPr>
  </w:style>
  <w:style w:type="paragraph" w:styleId="TOCHeading">
    <w:name w:val="TOC Heading"/>
    <w:basedOn w:val="KTHTitel"/>
    <w:next w:val="Normal"/>
    <w:uiPriority w:val="38"/>
    <w:qFormat/>
    <w:rsid w:val="00D73795"/>
    <w:pPr>
      <w:spacing w:before="240" w:after="240"/>
    </w:pPr>
  </w:style>
  <w:style w:type="character" w:styleId="PageNumber">
    <w:name w:val="page number"/>
    <w:basedOn w:val="DefaultParagraphFont"/>
    <w:uiPriority w:val="8"/>
    <w:rsid w:val="00D73795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D73795"/>
    <w:pPr>
      <w:tabs>
        <w:tab w:val="clear" w:pos="4703"/>
        <w:tab w:val="clear" w:pos="9406"/>
        <w:tab w:val="center" w:pos="4536"/>
        <w:tab w:val="right" w:pos="9072"/>
      </w:tabs>
      <w:spacing w:before="20" w:after="20"/>
    </w:pPr>
    <w:rPr>
      <w:rFonts w:asciiTheme="majorHAnsi" w:eastAsiaTheme="minorHAnsi" w:hAnsiTheme="majorHAnsi" w:cstheme="minorBidi"/>
      <w:b/>
      <w:sz w:val="15"/>
      <w:szCs w:val="20"/>
    </w:rPr>
  </w:style>
  <w:style w:type="paragraph" w:styleId="TOC1">
    <w:name w:val="toc 1"/>
    <w:basedOn w:val="Normal"/>
    <w:next w:val="Normal"/>
    <w:uiPriority w:val="39"/>
    <w:rsid w:val="00D73795"/>
    <w:pPr>
      <w:spacing w:after="10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TOC2">
    <w:name w:val="toc 2"/>
    <w:basedOn w:val="Normal"/>
    <w:next w:val="Normal"/>
    <w:uiPriority w:val="39"/>
    <w:rsid w:val="00D73795"/>
    <w:pPr>
      <w:spacing w:after="100" w:line="240" w:lineRule="auto"/>
      <w:ind w:left="200"/>
    </w:pPr>
    <w:rPr>
      <w:rFonts w:asciiTheme="minorHAnsi" w:eastAsiaTheme="minorHAnsi" w:hAnsiTheme="minorHAnsi" w:cstheme="minorBidi"/>
      <w:sz w:val="20"/>
      <w:szCs w:val="20"/>
    </w:rPr>
  </w:style>
  <w:style w:type="paragraph" w:styleId="TOC3">
    <w:name w:val="toc 3"/>
    <w:basedOn w:val="Normal"/>
    <w:next w:val="Normal"/>
    <w:uiPriority w:val="39"/>
    <w:rsid w:val="00D73795"/>
    <w:pPr>
      <w:spacing w:after="100" w:line="240" w:lineRule="auto"/>
      <w:ind w:left="400"/>
    </w:pPr>
    <w:rPr>
      <w:rFonts w:asciiTheme="minorHAnsi" w:eastAsiaTheme="minorHAnsi" w:hAnsiTheme="minorHAnsi" w:cstheme="minorBidi"/>
      <w:sz w:val="20"/>
      <w:szCs w:val="20"/>
    </w:rPr>
  </w:style>
  <w:style w:type="paragraph" w:styleId="EnvelopeAddress">
    <w:name w:val="envelope address"/>
    <w:basedOn w:val="Normal"/>
    <w:uiPriority w:val="7"/>
    <w:rsid w:val="00D73795"/>
    <w:pPr>
      <w:spacing w:line="240" w:lineRule="auto"/>
    </w:pPr>
    <w:rPr>
      <w:rFonts w:ascii="Arial" w:eastAsia="Georgia" w:hAnsi="Arial" w:cs="Arial"/>
      <w:sz w:val="20"/>
      <w:szCs w:val="20"/>
    </w:rPr>
  </w:style>
  <w:style w:type="paragraph" w:customStyle="1" w:styleId="FooterBold">
    <w:name w:val="FooterBold"/>
    <w:basedOn w:val="Footer"/>
    <w:uiPriority w:val="8"/>
    <w:rsid w:val="00D73795"/>
    <w:pPr>
      <w:tabs>
        <w:tab w:val="clear" w:pos="4703"/>
        <w:tab w:val="clear" w:pos="9406"/>
        <w:tab w:val="center" w:pos="4536"/>
        <w:tab w:val="right" w:pos="9072"/>
      </w:tabs>
      <w:spacing w:line="200" w:lineRule="atLeast"/>
    </w:pPr>
    <w:rPr>
      <w:rFonts w:asciiTheme="majorHAnsi" w:eastAsiaTheme="minorHAnsi" w:hAnsiTheme="majorHAnsi" w:cstheme="minorBidi"/>
      <w:b/>
      <w:sz w:val="15"/>
      <w:szCs w:val="20"/>
    </w:rPr>
  </w:style>
  <w:style w:type="paragraph" w:customStyle="1" w:styleId="KursbuntNormal">
    <w:name w:val="Kursbunt Normal"/>
    <w:basedOn w:val="Normal"/>
    <w:link w:val="KursbuntNormalChar"/>
    <w:qFormat/>
    <w:rsid w:val="001C10FA"/>
    <w:pPr>
      <w:tabs>
        <w:tab w:val="left" w:pos="1985"/>
      </w:tabs>
      <w:spacing w:line="240" w:lineRule="auto"/>
      <w:ind w:left="1985" w:hanging="2268"/>
    </w:pPr>
    <w:rPr>
      <w:rFonts w:ascii="Cambria" w:eastAsiaTheme="minorEastAsia" w:hAnsi="Cambria" w:cstheme="minorBidi"/>
      <w:sz w:val="24"/>
      <w:szCs w:val="24"/>
    </w:rPr>
  </w:style>
  <w:style w:type="character" w:customStyle="1" w:styleId="KursbuntNormalChar">
    <w:name w:val="Kursbunt Normal Char"/>
    <w:basedOn w:val="DefaultParagraphFont"/>
    <w:link w:val="KursbuntNormal"/>
    <w:rsid w:val="001C10FA"/>
    <w:rPr>
      <w:rFonts w:ascii="Cambria" w:eastAsiaTheme="minorEastAsia" w:hAnsi="Cambria" w:cstheme="minorBidi"/>
      <w:sz w:val="24"/>
      <w:szCs w:val="24"/>
    </w:rPr>
  </w:style>
  <w:style w:type="paragraph" w:customStyle="1" w:styleId="Default">
    <w:name w:val="Default"/>
    <w:rsid w:val="00F35D88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sv-SE"/>
    </w:rPr>
  </w:style>
  <w:style w:type="character" w:customStyle="1" w:styleId="Heading1Char1">
    <w:name w:val="Heading 1 Char1"/>
    <w:aliases w:val="KTH Rubrik 1 Char1"/>
    <w:basedOn w:val="DefaultParagraphFont"/>
    <w:uiPriority w:val="3"/>
    <w:rsid w:val="00E85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1">
    <w:name w:val="Title Char1"/>
    <w:aliases w:val="KTH Rubrik Char1"/>
    <w:basedOn w:val="DefaultParagraphFont"/>
    <w:uiPriority w:val="1"/>
    <w:rsid w:val="00E85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0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8902">
                                  <w:marLeft w:val="1620"/>
                                  <w:marRight w:val="-100"/>
                                  <w:marTop w:val="529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4107">
                                  <w:marLeft w:val="1620"/>
                                  <w:marRight w:val="-100"/>
                                  <w:marTop w:val="812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1895">
                                  <w:marLeft w:val="1620"/>
                                  <w:marRight w:val="-100"/>
                                  <w:marTop w:val="380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17758">
                                  <w:marLeft w:val="8956"/>
                                  <w:marRight w:val="-100"/>
                                  <w:marTop w:val="722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082510">
                                  <w:marLeft w:val="6227"/>
                                  <w:marRight w:val="-100"/>
                                  <w:marTop w:val="559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44496">
                                  <w:marLeft w:val="1620"/>
                                  <w:marRight w:val="-100"/>
                                  <w:marTop w:val="499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13974">
                                  <w:marLeft w:val="1620"/>
                                  <w:marRight w:val="-100"/>
                                  <w:marTop w:val="722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2600">
                                  <w:marLeft w:val="1620"/>
                                  <w:marRight w:val="-100"/>
                                  <w:marTop w:val="782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6690">
                                  <w:marLeft w:val="8954"/>
                                  <w:marRight w:val="-100"/>
                                  <w:marTop w:val="321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57875">
                                  <w:marLeft w:val="8954"/>
                                  <w:marRight w:val="-100"/>
                                  <w:marTop w:val="499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84416">
                                  <w:marLeft w:val="2353"/>
                                  <w:marRight w:val="-100"/>
                                  <w:marTop w:val="261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19852">
                                  <w:marLeft w:val="8955"/>
                                  <w:marRight w:val="-100"/>
                                  <w:marTop w:val="380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866947">
                                  <w:marLeft w:val="8954"/>
                                  <w:marRight w:val="-100"/>
                                  <w:marTop w:val="350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627950">
                                  <w:marLeft w:val="1620"/>
                                  <w:marRight w:val="-100"/>
                                  <w:marTop w:val="231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6258">
                                  <w:marLeft w:val="8954"/>
                                  <w:marRight w:val="-100"/>
                                  <w:marTop w:val="633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17629">
                                  <w:marLeft w:val="8956"/>
                                  <w:marRight w:val="-100"/>
                                  <w:marTop w:val="440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08075">
                                  <w:marLeft w:val="1620"/>
                                  <w:marRight w:val="-100"/>
                                  <w:marTop w:val="350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30524">
                                  <w:marLeft w:val="5307"/>
                                  <w:marRight w:val="-100"/>
                                  <w:marTop w:val="440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69175">
                                  <w:marLeft w:val="1620"/>
                                  <w:marRight w:val="-100"/>
                                  <w:marTop w:val="321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10724">
                                  <w:marLeft w:val="1620"/>
                                  <w:marRight w:val="-100"/>
                                  <w:marTop w:val="559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8548">
                                  <w:marLeft w:val="1620"/>
                                  <w:marRight w:val="-100"/>
                                  <w:marTop w:val="603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4038">
                                  <w:marLeft w:val="1620"/>
                                  <w:marRight w:val="-100"/>
                                  <w:marTop w:val="633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04401">
                                  <w:marLeft w:val="8952"/>
                                  <w:marRight w:val="-100"/>
                                  <w:marTop w:val="752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05217">
                                  <w:marLeft w:val="1620"/>
                                  <w:marRight w:val="-100"/>
                                  <w:marTop w:val="752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10402">
                                  <w:marLeft w:val="1620"/>
                                  <w:marRight w:val="-100"/>
                                  <w:marTop w:val="663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63394">
                                  <w:marLeft w:val="8955"/>
                                  <w:marRight w:val="-100"/>
                                  <w:marTop w:val="559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13019">
                                  <w:marLeft w:val="8954"/>
                                  <w:marRight w:val="-100"/>
                                  <w:marTop w:val="812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52800">
                                  <w:marLeft w:val="8957"/>
                                  <w:marRight w:val="-100"/>
                                  <w:marTop w:val="291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87359">
                                  <w:marLeft w:val="1620"/>
                                  <w:marRight w:val="-100"/>
                                  <w:marTop w:val="470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8325">
                                  <w:marLeft w:val="8960"/>
                                  <w:marRight w:val="-100"/>
                                  <w:marTop w:val="529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39805">
                                  <w:marLeft w:val="8956"/>
                                  <w:marRight w:val="-100"/>
                                  <w:marTop w:val="693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01411">
                                  <w:marLeft w:val="1620"/>
                                  <w:marRight w:val="-100"/>
                                  <w:marTop w:val="291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6520">
                                  <w:marLeft w:val="1620"/>
                                  <w:marRight w:val="-100"/>
                                  <w:marTop w:val="693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50864">
                                  <w:marLeft w:val="1620"/>
                                  <w:marRight w:val="-100"/>
                                  <w:marTop w:val="440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emf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36.bin"/><Relationship Id="rId289" Type="http://schemas.openxmlformats.org/officeDocument/2006/relationships/oleObject" Target="embeddings/oleObject1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0.wmf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1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6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6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png"/><Relationship Id="rId270" Type="http://schemas.openxmlformats.org/officeDocument/2006/relationships/oleObject" Target="embeddings/oleObject137.bin"/><Relationship Id="rId291" Type="http://schemas.openxmlformats.org/officeDocument/2006/relationships/oleObject" Target="embeddings/oleObject14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2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98.wmf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19.bin"/><Relationship Id="rId239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7.bin"/><Relationship Id="rId255" Type="http://schemas.openxmlformats.org/officeDocument/2006/relationships/image" Target="media/image119.wmf"/><Relationship Id="rId271" Type="http://schemas.openxmlformats.org/officeDocument/2006/relationships/image" Target="media/image127.wmf"/><Relationship Id="rId276" Type="http://schemas.openxmlformats.org/officeDocument/2006/relationships/oleObject" Target="embeddings/oleObject140.bin"/><Relationship Id="rId292" Type="http://schemas.openxmlformats.org/officeDocument/2006/relationships/image" Target="media/image137.wmf"/><Relationship Id="rId297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2.bin"/><Relationship Id="rId245" Type="http://schemas.openxmlformats.org/officeDocument/2006/relationships/image" Target="media/image114.wmf"/><Relationship Id="rId261" Type="http://schemas.openxmlformats.org/officeDocument/2006/relationships/image" Target="media/image122.wmf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282" Type="http://schemas.openxmlformats.org/officeDocument/2006/relationships/oleObject" Target="embeddings/oleObject14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6.bin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image" Target="media/image109.wmf"/><Relationship Id="rId251" Type="http://schemas.openxmlformats.org/officeDocument/2006/relationships/image" Target="media/image117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0.wmf"/><Relationship Id="rId298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4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4.wmf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image" Target="media/image13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1.bin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8.wmf"/><Relationship Id="rId294" Type="http://schemas.openxmlformats.org/officeDocument/2006/relationships/image" Target="media/image138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3.wmf"/><Relationship Id="rId284" Type="http://schemas.openxmlformats.org/officeDocument/2006/relationships/image" Target="media/image13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3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8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29.wmf"/><Relationship Id="rId296" Type="http://schemas.openxmlformats.org/officeDocument/2006/relationships/footer" Target="foot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4.wmf"/><Relationship Id="rId286" Type="http://schemas.openxmlformats.org/officeDocument/2006/relationships/image" Target="media/image134.wmf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35378-7169-4D77-9370-02BAEED0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1567</Words>
  <Characters>8308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Emelie</dc:creator>
  <cp:lastModifiedBy>Niclas Hjelm</cp:lastModifiedBy>
  <cp:revision>15</cp:revision>
  <cp:lastPrinted>2019-05-03T12:52:00Z</cp:lastPrinted>
  <dcterms:created xsi:type="dcterms:W3CDTF">2020-04-05T14:33:00Z</dcterms:created>
  <dcterms:modified xsi:type="dcterms:W3CDTF">2020-05-18T16:45:00Z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